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B0FA7" w14:textId="77777777" w:rsidR="009B4D5C" w:rsidRDefault="009B4D5C" w:rsidP="00467E9C">
      <w:pPr>
        <w:pStyle w:val="Heading1"/>
        <w:spacing w:before="0" w:beforeAutospacing="0" w:after="120" w:afterAutospacing="0"/>
        <w:ind w:left="2160" w:firstLine="720"/>
        <w:rPr>
          <w:rFonts w:ascii="Arial" w:hAnsi="Arial" w:cs="Arial"/>
          <w:b w:val="0"/>
          <w:bCs w:val="0"/>
          <w:color w:val="000000"/>
          <w:sz w:val="36"/>
          <w:szCs w:val="36"/>
        </w:rPr>
      </w:pPr>
      <w:r>
        <w:rPr>
          <w:rFonts w:ascii="Arial" w:hAnsi="Arial" w:cs="Arial"/>
          <w:b w:val="0"/>
          <w:bCs w:val="0"/>
          <w:color w:val="000000"/>
          <w:sz w:val="36"/>
          <w:szCs w:val="36"/>
        </w:rPr>
        <w:t>Problem statement</w:t>
      </w:r>
    </w:p>
    <w:p w14:paraId="74F91AE5" w14:textId="1A1BDC3E" w:rsidR="009B4D5C" w:rsidRPr="00810018" w:rsidRDefault="009B4D5C" w:rsidP="00810018">
      <w:pPr>
        <w:pStyle w:val="NormalWeb"/>
        <w:spacing w:before="0" w:beforeAutospacing="0" w:after="240" w:afterAutospacing="0"/>
        <w:rPr>
          <w:rFonts w:ascii="Arial" w:hAnsi="Arial" w:cs="Arial"/>
          <w:b/>
          <w:bCs/>
          <w:sz w:val="20"/>
          <w:szCs w:val="20"/>
        </w:rPr>
      </w:pPr>
      <w:r w:rsidRPr="00467E9C">
        <w:rPr>
          <w:rFonts w:ascii="Arial" w:hAnsi="Arial" w:cs="Arial"/>
          <w:b/>
          <w:bCs/>
          <w:sz w:val="20"/>
          <w:szCs w:val="20"/>
        </w:rPr>
        <w:t xml:space="preserve">In the year 2015 to 2017, City Hotel and Resort Hotel have seen high cancellation rates. lowering cancellation rates is both hotels primary goal to increase their efficiency in </w:t>
      </w:r>
      <w:r w:rsidR="00467E9C" w:rsidRPr="00467E9C">
        <w:rPr>
          <w:rFonts w:ascii="Arial" w:hAnsi="Arial" w:cs="Arial"/>
          <w:b/>
          <w:bCs/>
          <w:sz w:val="20"/>
          <w:szCs w:val="20"/>
        </w:rPr>
        <w:t>g</w:t>
      </w:r>
      <w:r w:rsidRPr="00467E9C">
        <w:rPr>
          <w:rFonts w:ascii="Arial" w:hAnsi="Arial" w:cs="Arial"/>
          <w:b/>
          <w:bCs/>
          <w:sz w:val="20"/>
          <w:szCs w:val="20"/>
        </w:rPr>
        <w:t>enerating revenue</w:t>
      </w:r>
      <w:r w:rsidR="00467E9C" w:rsidRPr="00467E9C">
        <w:rPr>
          <w:rFonts w:ascii="Arial" w:hAnsi="Arial" w:cs="Arial"/>
          <w:b/>
          <w:bCs/>
          <w:sz w:val="20"/>
          <w:szCs w:val="20"/>
        </w:rPr>
        <w:t>.</w:t>
      </w:r>
    </w:p>
    <w:p w14:paraId="5E8C5266" w14:textId="2562163B" w:rsidR="009B4D5C" w:rsidRPr="009B4D5C" w:rsidRDefault="009B4D5C" w:rsidP="009B4D5C">
      <w:pPr>
        <w:spacing w:after="120" w:line="240" w:lineRule="auto"/>
        <w:outlineLvl w:val="0"/>
        <w:rPr>
          <w:rFonts w:ascii="Arial" w:eastAsia="Times New Roman" w:hAnsi="Arial" w:cs="Arial"/>
          <w:color w:val="000000"/>
          <w:kern w:val="36"/>
          <w:sz w:val="36"/>
          <w:szCs w:val="36"/>
          <w:u w:val="dotted"/>
          <w:lang w:eastAsia="en-IN"/>
          <w14:ligatures w14:val="none"/>
        </w:rPr>
      </w:pPr>
      <w:r w:rsidRPr="00810018">
        <w:rPr>
          <w:rFonts w:ascii="Arial" w:eastAsia="Times New Roman" w:hAnsi="Arial" w:cs="Arial"/>
          <w:color w:val="000000"/>
          <w:kern w:val="36"/>
          <w:sz w:val="36"/>
          <w:szCs w:val="36"/>
          <w:u w:val="dotted"/>
          <w:lang w:eastAsia="en-IN"/>
          <w14:ligatures w14:val="none"/>
        </w:rPr>
        <w:t>Research</w:t>
      </w:r>
      <w:r w:rsidRPr="009B4D5C">
        <w:rPr>
          <w:rFonts w:ascii="Arial" w:eastAsia="Times New Roman" w:hAnsi="Arial" w:cs="Arial"/>
          <w:color w:val="000000"/>
          <w:kern w:val="36"/>
          <w:sz w:val="36"/>
          <w:szCs w:val="36"/>
          <w:u w:val="dotted"/>
          <w:lang w:eastAsia="en-IN"/>
          <w14:ligatures w14:val="none"/>
        </w:rPr>
        <w:t xml:space="preserve"> question</w:t>
      </w:r>
    </w:p>
    <w:p w14:paraId="48420D6A" w14:textId="77777777" w:rsidR="009B4D5C" w:rsidRPr="009B4D5C" w:rsidRDefault="009B4D5C" w:rsidP="009B4D5C">
      <w:pPr>
        <w:numPr>
          <w:ilvl w:val="0"/>
          <w:numId w:val="3"/>
        </w:numPr>
        <w:spacing w:before="100" w:beforeAutospacing="1" w:after="60" w:line="240" w:lineRule="auto"/>
        <w:rPr>
          <w:rFonts w:ascii="Arial" w:eastAsia="Times New Roman" w:hAnsi="Arial" w:cs="Arial"/>
          <w:kern w:val="0"/>
          <w:sz w:val="21"/>
          <w:szCs w:val="21"/>
          <w:lang w:eastAsia="en-IN"/>
          <w14:ligatures w14:val="none"/>
        </w:rPr>
      </w:pPr>
      <w:r w:rsidRPr="009B4D5C">
        <w:rPr>
          <w:rFonts w:ascii="Arial" w:eastAsia="Times New Roman" w:hAnsi="Arial" w:cs="Arial"/>
          <w:kern w:val="0"/>
          <w:sz w:val="21"/>
          <w:szCs w:val="21"/>
          <w:lang w:eastAsia="en-IN"/>
          <w14:ligatures w14:val="none"/>
        </w:rPr>
        <w:t>What are the variables that affect hotel reservation cancellations?</w:t>
      </w:r>
    </w:p>
    <w:p w14:paraId="290966BD" w14:textId="77777777" w:rsidR="009B4D5C" w:rsidRPr="009B4D5C" w:rsidRDefault="009B4D5C" w:rsidP="009B4D5C">
      <w:pPr>
        <w:numPr>
          <w:ilvl w:val="0"/>
          <w:numId w:val="3"/>
        </w:numPr>
        <w:spacing w:before="100" w:beforeAutospacing="1" w:after="60" w:line="240" w:lineRule="auto"/>
        <w:rPr>
          <w:rFonts w:ascii="Arial" w:eastAsia="Times New Roman" w:hAnsi="Arial" w:cs="Arial"/>
          <w:kern w:val="0"/>
          <w:sz w:val="21"/>
          <w:szCs w:val="21"/>
          <w:lang w:eastAsia="en-IN"/>
          <w14:ligatures w14:val="none"/>
        </w:rPr>
      </w:pPr>
      <w:r w:rsidRPr="009B4D5C">
        <w:rPr>
          <w:rFonts w:ascii="Arial" w:eastAsia="Times New Roman" w:hAnsi="Arial" w:cs="Arial"/>
          <w:kern w:val="0"/>
          <w:sz w:val="21"/>
          <w:szCs w:val="21"/>
          <w:lang w:eastAsia="en-IN"/>
          <w14:ligatures w14:val="none"/>
        </w:rPr>
        <w:t>How can we make hotel reservations cancellations better?</w:t>
      </w:r>
    </w:p>
    <w:p w14:paraId="68B72238" w14:textId="77777777" w:rsidR="009B4D5C" w:rsidRPr="009B4D5C" w:rsidRDefault="009B4D5C" w:rsidP="009B4D5C">
      <w:pPr>
        <w:numPr>
          <w:ilvl w:val="0"/>
          <w:numId w:val="3"/>
        </w:numPr>
        <w:spacing w:before="100" w:beforeAutospacing="1" w:after="60" w:line="240" w:lineRule="auto"/>
        <w:rPr>
          <w:rFonts w:ascii="Arial" w:eastAsia="Times New Roman" w:hAnsi="Arial" w:cs="Arial"/>
          <w:kern w:val="0"/>
          <w:sz w:val="21"/>
          <w:szCs w:val="21"/>
          <w:lang w:eastAsia="en-IN"/>
          <w14:ligatures w14:val="none"/>
        </w:rPr>
      </w:pPr>
      <w:r w:rsidRPr="009B4D5C">
        <w:rPr>
          <w:rFonts w:ascii="Arial" w:eastAsia="Times New Roman" w:hAnsi="Arial" w:cs="Arial"/>
          <w:kern w:val="0"/>
          <w:sz w:val="21"/>
          <w:szCs w:val="21"/>
          <w:lang w:eastAsia="en-IN"/>
          <w14:ligatures w14:val="none"/>
        </w:rPr>
        <w:t>How will hotels be assisted in making pricing and promotional decisions?</w:t>
      </w:r>
    </w:p>
    <w:p w14:paraId="4CCD22DB" w14:textId="77777777" w:rsidR="00E6237A" w:rsidRDefault="00E6237A"/>
    <w:p w14:paraId="03D18769" w14:textId="77777777" w:rsidR="009B4D5C" w:rsidRPr="009B4D5C" w:rsidRDefault="009B4D5C" w:rsidP="009B4D5C">
      <w:pPr>
        <w:spacing w:after="120" w:line="240" w:lineRule="auto"/>
        <w:outlineLvl w:val="0"/>
        <w:rPr>
          <w:rFonts w:ascii="Arial" w:eastAsia="Times New Roman" w:hAnsi="Arial" w:cs="Arial"/>
          <w:color w:val="000000"/>
          <w:kern w:val="36"/>
          <w:sz w:val="36"/>
          <w:szCs w:val="36"/>
          <w:lang w:eastAsia="en-IN"/>
          <w14:ligatures w14:val="none"/>
        </w:rPr>
      </w:pPr>
      <w:r w:rsidRPr="009B4D5C">
        <w:rPr>
          <w:rFonts w:ascii="Arial" w:eastAsia="Times New Roman" w:hAnsi="Arial" w:cs="Arial"/>
          <w:color w:val="000000"/>
          <w:kern w:val="36"/>
          <w:sz w:val="36"/>
          <w:szCs w:val="36"/>
          <w:lang w:eastAsia="en-IN"/>
          <w14:ligatures w14:val="none"/>
        </w:rPr>
        <w:t>Hypothesis</w:t>
      </w:r>
    </w:p>
    <w:p w14:paraId="18446F75" w14:textId="77777777" w:rsidR="009B4D5C" w:rsidRPr="009B4D5C" w:rsidRDefault="009B4D5C" w:rsidP="009B4D5C">
      <w:pPr>
        <w:numPr>
          <w:ilvl w:val="0"/>
          <w:numId w:val="4"/>
        </w:numPr>
        <w:spacing w:before="100" w:beforeAutospacing="1" w:after="60" w:line="240" w:lineRule="auto"/>
        <w:rPr>
          <w:rFonts w:ascii="Arial" w:eastAsia="Times New Roman" w:hAnsi="Arial" w:cs="Arial"/>
          <w:kern w:val="0"/>
          <w:sz w:val="21"/>
          <w:szCs w:val="21"/>
          <w:lang w:eastAsia="en-IN"/>
          <w14:ligatures w14:val="none"/>
        </w:rPr>
      </w:pPr>
      <w:r w:rsidRPr="009B4D5C">
        <w:rPr>
          <w:rFonts w:ascii="Arial" w:eastAsia="Times New Roman" w:hAnsi="Arial" w:cs="Arial"/>
          <w:kern w:val="0"/>
          <w:sz w:val="21"/>
          <w:szCs w:val="21"/>
          <w:lang w:eastAsia="en-IN"/>
          <w14:ligatures w14:val="none"/>
        </w:rPr>
        <w:t>More cancellations occur when prices are higher.</w:t>
      </w:r>
    </w:p>
    <w:p w14:paraId="1474AAB5" w14:textId="77777777" w:rsidR="009B4D5C" w:rsidRPr="009B4D5C" w:rsidRDefault="009B4D5C" w:rsidP="009B4D5C">
      <w:pPr>
        <w:numPr>
          <w:ilvl w:val="0"/>
          <w:numId w:val="4"/>
        </w:numPr>
        <w:spacing w:before="100" w:beforeAutospacing="1" w:after="60" w:line="240" w:lineRule="auto"/>
        <w:rPr>
          <w:rFonts w:ascii="Arial" w:eastAsia="Times New Roman" w:hAnsi="Arial" w:cs="Arial"/>
          <w:kern w:val="0"/>
          <w:sz w:val="21"/>
          <w:szCs w:val="21"/>
          <w:lang w:eastAsia="en-IN"/>
          <w14:ligatures w14:val="none"/>
        </w:rPr>
      </w:pPr>
      <w:r w:rsidRPr="009B4D5C">
        <w:rPr>
          <w:rFonts w:ascii="Arial" w:eastAsia="Times New Roman" w:hAnsi="Arial" w:cs="Arial"/>
          <w:kern w:val="0"/>
          <w:sz w:val="21"/>
          <w:szCs w:val="21"/>
          <w:lang w:eastAsia="en-IN"/>
          <w14:ligatures w14:val="none"/>
        </w:rPr>
        <w:t>When there is a longer waiting list, customers tend to cancel more frequently.</w:t>
      </w:r>
    </w:p>
    <w:p w14:paraId="5AC59501" w14:textId="77777777" w:rsidR="009B4D5C" w:rsidRPr="009B4D5C" w:rsidRDefault="009B4D5C" w:rsidP="009B4D5C">
      <w:pPr>
        <w:numPr>
          <w:ilvl w:val="0"/>
          <w:numId w:val="4"/>
        </w:numPr>
        <w:spacing w:before="100" w:beforeAutospacing="1" w:after="60" w:line="240" w:lineRule="auto"/>
        <w:rPr>
          <w:rFonts w:ascii="Arial" w:eastAsia="Times New Roman" w:hAnsi="Arial" w:cs="Arial"/>
          <w:kern w:val="0"/>
          <w:sz w:val="21"/>
          <w:szCs w:val="21"/>
          <w:lang w:eastAsia="en-IN"/>
          <w14:ligatures w14:val="none"/>
        </w:rPr>
      </w:pPr>
      <w:r w:rsidRPr="009B4D5C">
        <w:rPr>
          <w:rFonts w:ascii="Arial" w:eastAsia="Times New Roman" w:hAnsi="Arial" w:cs="Arial"/>
          <w:kern w:val="0"/>
          <w:sz w:val="21"/>
          <w:szCs w:val="21"/>
          <w:lang w:eastAsia="en-IN"/>
          <w14:ligatures w14:val="none"/>
        </w:rPr>
        <w:t>The majority of clients are coming from offline travel agents to make their reservations.</w:t>
      </w:r>
    </w:p>
    <w:p w14:paraId="54DF6BDF" w14:textId="77777777" w:rsidR="009B4D5C" w:rsidRDefault="009B4D5C"/>
    <w:p w14:paraId="39BC1E0F" w14:textId="70DE028F" w:rsidR="009B4D5C" w:rsidRDefault="009B4D5C">
      <w:r>
        <w:t xml:space="preserve">For analyse the data we are using Python </w:t>
      </w:r>
    </w:p>
    <w:p w14:paraId="1522A3D2" w14:textId="15D8F3AE" w:rsidR="009B4D5C" w:rsidRDefault="009B4D5C" w:rsidP="009B4D5C">
      <w:pPr>
        <w:pStyle w:val="ListParagraph"/>
        <w:numPr>
          <w:ilvl w:val="0"/>
          <w:numId w:val="5"/>
        </w:numPr>
      </w:pPr>
      <w:r>
        <w:t>First, we need to import the library to work and use the directory and function of python</w:t>
      </w:r>
    </w:p>
    <w:p w14:paraId="1A0F83BA" w14:textId="5A033363" w:rsidR="009B4D5C" w:rsidRDefault="009B4D5C" w:rsidP="009B4D5C">
      <w:pPr>
        <w:pStyle w:val="ListParagraph"/>
        <w:numPr>
          <w:ilvl w:val="0"/>
          <w:numId w:val="5"/>
        </w:numPr>
      </w:pPr>
      <w:r>
        <w:t>After Importing required library</w:t>
      </w:r>
      <w:r w:rsidR="00FE48C1">
        <w:t xml:space="preserve">, </w:t>
      </w:r>
      <w:r>
        <w:t xml:space="preserve">we need to import the Raw data sheet in which we have to perform the </w:t>
      </w:r>
      <w:r w:rsidR="00FE48C1">
        <w:t>E</w:t>
      </w:r>
      <w:r>
        <w:t>DA</w:t>
      </w:r>
      <w:r w:rsidR="00FE48C1">
        <w:t xml:space="preserve"> (Exploratory Data Analysis) </w:t>
      </w:r>
    </w:p>
    <w:p w14:paraId="091A3474" w14:textId="238F43B4" w:rsidR="00FE48C1" w:rsidRDefault="00FE48C1" w:rsidP="009B4D5C">
      <w:pPr>
        <w:pStyle w:val="ListParagraph"/>
        <w:numPr>
          <w:ilvl w:val="0"/>
          <w:numId w:val="5"/>
        </w:numPr>
      </w:pPr>
      <w:r>
        <w:t>Now when we have imported the CSV file to our compiler</w:t>
      </w:r>
    </w:p>
    <w:p w14:paraId="0E1153C6" w14:textId="00C3771F" w:rsidR="00FE48C1" w:rsidRDefault="00FE48C1" w:rsidP="009B4D5C">
      <w:pPr>
        <w:pStyle w:val="ListParagraph"/>
        <w:numPr>
          <w:ilvl w:val="0"/>
          <w:numId w:val="5"/>
        </w:numPr>
      </w:pPr>
      <w:r>
        <w:t xml:space="preserve">It is a hotels data so it must include customers personal data like name and contact number before working on that we have to remove that for privacy of customers. </w:t>
      </w:r>
    </w:p>
    <w:p w14:paraId="02AF5DDE" w14:textId="77777777" w:rsidR="00F27647" w:rsidRDefault="00FE48C1" w:rsidP="009B4D5C">
      <w:pPr>
        <w:pStyle w:val="ListParagraph"/>
        <w:numPr>
          <w:ilvl w:val="0"/>
          <w:numId w:val="5"/>
        </w:numPr>
      </w:pPr>
      <w:r>
        <w:t>We also have to delete agent and company column because of missing data in that column.</w:t>
      </w:r>
    </w:p>
    <w:p w14:paraId="3880E6D7" w14:textId="77777777" w:rsidR="00F27647" w:rsidRDefault="00F27647" w:rsidP="00F27647"/>
    <w:p w14:paraId="4AC61B18" w14:textId="782D39DC" w:rsidR="00FE48C1" w:rsidRDefault="00F27647" w:rsidP="00F27647">
      <w:r>
        <w:t xml:space="preserve">Now Let’s see Reservation status count in percentage. </w:t>
      </w:r>
    </w:p>
    <w:p w14:paraId="36321924" w14:textId="3923BEBE" w:rsidR="00F27647" w:rsidRPr="00F27647" w:rsidRDefault="00F27647" w:rsidP="00F27647">
      <w:pPr>
        <w:numPr>
          <w:ilvl w:val="0"/>
          <w:numId w:val="6"/>
        </w:numPr>
        <w:spacing w:before="100" w:beforeAutospacing="1" w:after="100" w:afterAutospacing="1" w:line="240" w:lineRule="auto"/>
        <w:rPr>
          <w:rFonts w:ascii="Arial" w:eastAsia="Times New Roman" w:hAnsi="Arial" w:cs="Arial"/>
          <w:kern w:val="0"/>
          <w:lang w:eastAsia="en-IN"/>
          <w14:ligatures w14:val="none"/>
        </w:rPr>
      </w:pPr>
      <w:r w:rsidRPr="00F27647">
        <w:rPr>
          <w:rFonts w:ascii="Arial" w:eastAsia="Times New Roman" w:hAnsi="Arial" w:cs="Arial"/>
          <w:kern w:val="0"/>
          <w:lang w:eastAsia="en-IN"/>
          <w14:ligatures w14:val="none"/>
        </w:rPr>
        <w:t xml:space="preserve">Booking not cancelled = </w:t>
      </w:r>
      <w:r>
        <w:rPr>
          <w:rFonts w:ascii="Arial" w:eastAsia="Times New Roman" w:hAnsi="Arial" w:cs="Arial"/>
          <w:kern w:val="0"/>
          <w:lang w:eastAsia="en-IN"/>
          <w14:ligatures w14:val="none"/>
        </w:rPr>
        <w:t>63%</w:t>
      </w:r>
    </w:p>
    <w:p w14:paraId="3AFB521F" w14:textId="09A62F26" w:rsidR="00F27647" w:rsidRDefault="00F27647" w:rsidP="00F27647">
      <w:pPr>
        <w:numPr>
          <w:ilvl w:val="0"/>
          <w:numId w:val="6"/>
        </w:numPr>
        <w:spacing w:before="100" w:beforeAutospacing="1" w:after="100" w:afterAutospacing="1" w:line="240" w:lineRule="auto"/>
        <w:rPr>
          <w:rFonts w:ascii="Arial" w:eastAsia="Times New Roman" w:hAnsi="Arial" w:cs="Arial"/>
          <w:kern w:val="0"/>
          <w:lang w:eastAsia="en-IN"/>
          <w14:ligatures w14:val="none"/>
        </w:rPr>
      </w:pPr>
      <w:r w:rsidRPr="00F27647">
        <w:rPr>
          <w:rFonts w:ascii="Arial" w:eastAsia="Times New Roman" w:hAnsi="Arial" w:cs="Arial"/>
          <w:kern w:val="0"/>
          <w:lang w:eastAsia="en-IN"/>
          <w14:ligatures w14:val="none"/>
        </w:rPr>
        <w:t xml:space="preserve">Booking cancelled = </w:t>
      </w:r>
      <w:r>
        <w:rPr>
          <w:rFonts w:ascii="Arial" w:eastAsia="Times New Roman" w:hAnsi="Arial" w:cs="Arial"/>
          <w:kern w:val="0"/>
          <w:lang w:eastAsia="en-IN"/>
          <w14:ligatures w14:val="none"/>
        </w:rPr>
        <w:t>37%</w:t>
      </w:r>
    </w:p>
    <w:p w14:paraId="4FA700BE" w14:textId="6035AA5A" w:rsidR="00004CA8" w:rsidRDefault="00004CA8" w:rsidP="00004CA8">
      <w:pPr>
        <w:spacing w:before="100" w:beforeAutospacing="1" w:after="100" w:afterAutospacing="1" w:line="240" w:lineRule="auto"/>
        <w:rPr>
          <w:rFonts w:ascii="Arial" w:eastAsia="Times New Roman" w:hAnsi="Arial" w:cs="Arial"/>
          <w:kern w:val="0"/>
          <w:lang w:eastAsia="en-IN"/>
          <w14:ligatures w14:val="none"/>
        </w:rPr>
      </w:pPr>
      <w:r w:rsidRPr="00004CA8">
        <w:rPr>
          <w:rFonts w:ascii="Arial" w:eastAsia="Times New Roman" w:hAnsi="Arial" w:cs="Arial"/>
          <w:kern w:val="0"/>
          <w:lang w:eastAsia="en-IN"/>
          <w14:ligatures w14:val="none"/>
        </w:rPr>
        <w:lastRenderedPageBreak/>
        <w:drawing>
          <wp:inline distT="0" distB="0" distL="0" distR="0" wp14:anchorId="05D518D7" wp14:editId="224BE2B3">
            <wp:extent cx="5107208" cy="4143375"/>
            <wp:effectExtent l="0" t="0" r="0" b="0"/>
            <wp:docPr id="160225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5421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107208" cy="4143375"/>
                    </a:xfrm>
                    <a:prstGeom prst="rect">
                      <a:avLst/>
                    </a:prstGeom>
                  </pic:spPr>
                </pic:pic>
              </a:graphicData>
            </a:graphic>
          </wp:inline>
        </w:drawing>
      </w:r>
    </w:p>
    <w:p w14:paraId="576D7059" w14:textId="77777777" w:rsidR="00004CA8" w:rsidRDefault="00004CA8" w:rsidP="00004CA8">
      <w:pPr>
        <w:spacing w:before="100" w:beforeAutospacing="1" w:after="100" w:afterAutospacing="1" w:line="240" w:lineRule="auto"/>
        <w:rPr>
          <w:rFonts w:ascii="Arial" w:eastAsia="Times New Roman" w:hAnsi="Arial" w:cs="Arial"/>
          <w:kern w:val="0"/>
          <w:lang w:eastAsia="en-IN"/>
          <w14:ligatures w14:val="none"/>
        </w:rPr>
      </w:pPr>
    </w:p>
    <w:p w14:paraId="59DD6C6D" w14:textId="15C91E7F" w:rsidR="00004CA8" w:rsidRDefault="00004CA8" w:rsidP="00004CA8">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In previous chart we have the overall cancellation </w:t>
      </w:r>
      <w:r w:rsidR="00426C86">
        <w:rPr>
          <w:rFonts w:ascii="Arial" w:eastAsia="Times New Roman" w:hAnsi="Arial" w:cs="Arial"/>
          <w:kern w:val="0"/>
          <w:lang w:eastAsia="en-IN"/>
          <w14:ligatures w14:val="none"/>
        </w:rPr>
        <w:t xml:space="preserve">percentage now </w:t>
      </w:r>
      <w:r w:rsidR="00D6110B">
        <w:rPr>
          <w:rFonts w:ascii="Arial" w:eastAsia="Times New Roman" w:hAnsi="Arial" w:cs="Arial"/>
          <w:kern w:val="0"/>
          <w:lang w:eastAsia="en-IN"/>
          <w14:ligatures w14:val="none"/>
        </w:rPr>
        <w:t>let’s</w:t>
      </w:r>
      <w:r w:rsidR="00426C86">
        <w:rPr>
          <w:rFonts w:ascii="Arial" w:eastAsia="Times New Roman" w:hAnsi="Arial" w:cs="Arial"/>
          <w:kern w:val="0"/>
          <w:lang w:eastAsia="en-IN"/>
          <w14:ligatures w14:val="none"/>
        </w:rPr>
        <w:t xml:space="preserve"> see the percentage with respect of hotels </w:t>
      </w:r>
    </w:p>
    <w:p w14:paraId="5E6BB435" w14:textId="77777777" w:rsidR="00426C86" w:rsidRDefault="00426C86" w:rsidP="00426C86">
      <w:pPr>
        <w:pStyle w:val="Heading3"/>
        <w:spacing w:before="0" w:after="120"/>
        <w:rPr>
          <w:rFonts w:ascii="Arial" w:hAnsi="Arial" w:cs="Arial"/>
          <w:color w:val="000000"/>
        </w:rPr>
      </w:pPr>
      <w:r>
        <w:rPr>
          <w:rFonts w:ascii="Arial" w:hAnsi="Arial" w:cs="Arial"/>
          <w:b/>
          <w:bCs/>
          <w:color w:val="000000"/>
        </w:rPr>
        <w:t>Resort hotel reservation status</w:t>
      </w:r>
    </w:p>
    <w:p w14:paraId="64ED33D0" w14:textId="7404600A" w:rsidR="00426C86" w:rsidRDefault="00426C86" w:rsidP="00426C86">
      <w:pPr>
        <w:numPr>
          <w:ilvl w:val="0"/>
          <w:numId w:val="7"/>
        </w:numPr>
        <w:spacing w:before="100" w:beforeAutospacing="1" w:after="60" w:line="240" w:lineRule="auto"/>
        <w:rPr>
          <w:rFonts w:ascii="Arial" w:hAnsi="Arial" w:cs="Arial"/>
          <w:sz w:val="21"/>
          <w:szCs w:val="21"/>
        </w:rPr>
      </w:pPr>
      <w:r>
        <w:rPr>
          <w:rFonts w:ascii="Arial" w:hAnsi="Arial" w:cs="Arial"/>
          <w:sz w:val="21"/>
          <w:szCs w:val="21"/>
        </w:rPr>
        <w:t xml:space="preserve">Not Cancelled: </w:t>
      </w:r>
      <w:r>
        <w:rPr>
          <w:rFonts w:ascii="Arial" w:hAnsi="Arial" w:cs="Arial"/>
          <w:sz w:val="21"/>
          <w:szCs w:val="21"/>
        </w:rPr>
        <w:t>72%</w:t>
      </w:r>
    </w:p>
    <w:p w14:paraId="58166107" w14:textId="1A7AB032" w:rsidR="00426C86" w:rsidRDefault="00426C86" w:rsidP="00426C86">
      <w:pPr>
        <w:numPr>
          <w:ilvl w:val="0"/>
          <w:numId w:val="7"/>
        </w:numPr>
        <w:spacing w:before="100" w:beforeAutospacing="1" w:after="60" w:line="240" w:lineRule="auto"/>
        <w:rPr>
          <w:rFonts w:ascii="Arial" w:hAnsi="Arial" w:cs="Arial"/>
          <w:sz w:val="21"/>
          <w:szCs w:val="21"/>
        </w:rPr>
      </w:pPr>
      <w:r>
        <w:rPr>
          <w:rFonts w:ascii="Arial" w:hAnsi="Arial" w:cs="Arial"/>
          <w:sz w:val="21"/>
          <w:szCs w:val="21"/>
        </w:rPr>
        <w:t xml:space="preserve">Cancelled: </w:t>
      </w:r>
      <w:r>
        <w:rPr>
          <w:rFonts w:ascii="Arial" w:hAnsi="Arial" w:cs="Arial"/>
          <w:sz w:val="21"/>
          <w:szCs w:val="21"/>
        </w:rPr>
        <w:t>28%</w:t>
      </w:r>
    </w:p>
    <w:p w14:paraId="0D987B01" w14:textId="77777777" w:rsidR="00426C86" w:rsidRDefault="00426C86" w:rsidP="00426C86">
      <w:pPr>
        <w:pStyle w:val="Heading3"/>
        <w:spacing w:before="0" w:after="120"/>
        <w:rPr>
          <w:rFonts w:ascii="Arial" w:hAnsi="Arial" w:cs="Arial"/>
          <w:color w:val="000000"/>
        </w:rPr>
      </w:pPr>
      <w:r>
        <w:rPr>
          <w:rFonts w:ascii="Arial" w:hAnsi="Arial" w:cs="Arial"/>
          <w:b/>
          <w:bCs/>
          <w:color w:val="000000"/>
        </w:rPr>
        <w:t>City hotel reservation status</w:t>
      </w:r>
    </w:p>
    <w:p w14:paraId="2DB384CB" w14:textId="1F13F16C" w:rsidR="00426C86" w:rsidRDefault="00426C86" w:rsidP="00426C86">
      <w:pPr>
        <w:numPr>
          <w:ilvl w:val="0"/>
          <w:numId w:val="8"/>
        </w:numPr>
        <w:spacing w:before="100" w:beforeAutospacing="1" w:after="60" w:line="240" w:lineRule="auto"/>
        <w:rPr>
          <w:rFonts w:ascii="Arial" w:hAnsi="Arial" w:cs="Arial"/>
          <w:sz w:val="21"/>
          <w:szCs w:val="21"/>
        </w:rPr>
      </w:pPr>
      <w:r>
        <w:rPr>
          <w:rFonts w:ascii="Arial" w:hAnsi="Arial" w:cs="Arial"/>
          <w:sz w:val="21"/>
          <w:szCs w:val="21"/>
        </w:rPr>
        <w:t xml:space="preserve">Not Cancelled: </w:t>
      </w:r>
      <w:r>
        <w:rPr>
          <w:rFonts w:ascii="Arial" w:hAnsi="Arial" w:cs="Arial"/>
          <w:sz w:val="21"/>
          <w:szCs w:val="21"/>
        </w:rPr>
        <w:t>58%</w:t>
      </w:r>
    </w:p>
    <w:p w14:paraId="5AFA38C2" w14:textId="758B9F99" w:rsidR="00426C86" w:rsidRDefault="00426C86" w:rsidP="00426C86">
      <w:pPr>
        <w:numPr>
          <w:ilvl w:val="0"/>
          <w:numId w:val="8"/>
        </w:numPr>
        <w:spacing w:before="100" w:beforeAutospacing="1" w:after="60" w:line="240" w:lineRule="auto"/>
        <w:rPr>
          <w:rFonts w:ascii="Arial" w:hAnsi="Arial" w:cs="Arial"/>
          <w:sz w:val="21"/>
          <w:szCs w:val="21"/>
        </w:rPr>
      </w:pPr>
      <w:r>
        <w:rPr>
          <w:rFonts w:ascii="Arial" w:hAnsi="Arial" w:cs="Arial"/>
          <w:sz w:val="21"/>
          <w:szCs w:val="21"/>
        </w:rPr>
        <w:t>Cancelled:</w:t>
      </w:r>
      <w:r>
        <w:rPr>
          <w:rFonts w:ascii="Arial" w:hAnsi="Arial" w:cs="Arial"/>
          <w:sz w:val="21"/>
          <w:szCs w:val="21"/>
        </w:rPr>
        <w:t xml:space="preserve"> </w:t>
      </w:r>
      <w:r>
        <w:rPr>
          <w:rFonts w:ascii="Arial" w:hAnsi="Arial" w:cs="Arial"/>
          <w:sz w:val="21"/>
          <w:szCs w:val="21"/>
        </w:rPr>
        <w:t>42%</w:t>
      </w:r>
    </w:p>
    <w:p w14:paraId="5B56D7F6" w14:textId="4AD4409E" w:rsidR="00426C86" w:rsidRDefault="00426C86" w:rsidP="00426C86">
      <w:pPr>
        <w:spacing w:before="100" w:beforeAutospacing="1" w:after="60" w:line="240" w:lineRule="auto"/>
        <w:rPr>
          <w:rFonts w:ascii="Arial" w:eastAsia="Times New Roman" w:hAnsi="Arial" w:cs="Arial"/>
          <w:kern w:val="0"/>
          <w:lang w:eastAsia="en-IN"/>
          <w14:ligatures w14:val="none"/>
        </w:rPr>
      </w:pPr>
      <w:r>
        <w:rPr>
          <w:rFonts w:ascii="Arial" w:hAnsi="Arial" w:cs="Arial"/>
          <w:sz w:val="21"/>
          <w:szCs w:val="21"/>
        </w:rPr>
        <w:t>(City hotel has more booking percentage but also have more cancelation percentage)</w:t>
      </w:r>
    </w:p>
    <w:p w14:paraId="20116FA2" w14:textId="26AD4CED" w:rsidR="00004CA8" w:rsidRDefault="00004CA8" w:rsidP="00004CA8">
      <w:pPr>
        <w:spacing w:before="100" w:beforeAutospacing="1" w:after="100" w:afterAutospacing="1" w:line="240" w:lineRule="auto"/>
        <w:rPr>
          <w:rFonts w:ascii="Arial" w:eastAsia="Times New Roman" w:hAnsi="Arial" w:cs="Arial"/>
          <w:kern w:val="0"/>
          <w:lang w:eastAsia="en-IN"/>
          <w14:ligatures w14:val="none"/>
        </w:rPr>
      </w:pPr>
      <w:r w:rsidRPr="00004CA8">
        <w:rPr>
          <w:rFonts w:ascii="Arial" w:eastAsia="Times New Roman" w:hAnsi="Arial" w:cs="Arial"/>
          <w:kern w:val="0"/>
          <w:lang w:eastAsia="en-IN"/>
          <w14:ligatures w14:val="none"/>
        </w:rPr>
        <w:lastRenderedPageBreak/>
        <w:drawing>
          <wp:inline distT="0" distB="0" distL="0" distR="0" wp14:anchorId="616CDAB1" wp14:editId="1FF9FD9D">
            <wp:extent cx="4494807" cy="2527935"/>
            <wp:effectExtent l="0" t="0" r="1270" b="5715"/>
            <wp:docPr id="63546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464137"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4494807" cy="2527935"/>
                    </a:xfrm>
                    <a:prstGeom prst="rect">
                      <a:avLst/>
                    </a:prstGeom>
                  </pic:spPr>
                </pic:pic>
              </a:graphicData>
            </a:graphic>
          </wp:inline>
        </w:drawing>
      </w:r>
    </w:p>
    <w:p w14:paraId="18FA6D70" w14:textId="5CD2E2D3" w:rsidR="00426C86" w:rsidRPr="006413D4" w:rsidRDefault="00426C86" w:rsidP="00004CA8">
      <w:pPr>
        <w:spacing w:before="100" w:beforeAutospacing="1" w:after="100" w:afterAutospacing="1" w:line="240" w:lineRule="auto"/>
        <w:rPr>
          <w:rFonts w:ascii="Arial" w:eastAsia="Times New Roman" w:hAnsi="Arial" w:cs="Arial"/>
          <w:b/>
          <w:bCs/>
          <w:kern w:val="0"/>
          <w:lang w:eastAsia="en-IN"/>
          <w14:ligatures w14:val="none"/>
        </w:rPr>
      </w:pPr>
      <w:r w:rsidRPr="006413D4">
        <w:rPr>
          <w:rFonts w:ascii="Arial" w:eastAsia="Times New Roman" w:hAnsi="Arial" w:cs="Arial"/>
          <w:b/>
          <w:bCs/>
          <w:kern w:val="0"/>
          <w:sz w:val="24"/>
          <w:szCs w:val="24"/>
          <w:lang w:eastAsia="en-IN"/>
          <w14:ligatures w14:val="none"/>
        </w:rPr>
        <w:t>Visualising Average daily rate (ADR)</w:t>
      </w:r>
      <w:r w:rsidR="006413D4" w:rsidRPr="006413D4">
        <w:rPr>
          <w:rFonts w:ascii="Arial" w:eastAsia="Times New Roman" w:hAnsi="Arial" w:cs="Arial"/>
          <w:b/>
          <w:bCs/>
          <w:kern w:val="0"/>
          <w:sz w:val="24"/>
          <w:szCs w:val="24"/>
          <w:lang w:eastAsia="en-IN"/>
          <w14:ligatures w14:val="none"/>
        </w:rPr>
        <w:t xml:space="preserve"> of city and resort hotels</w:t>
      </w:r>
      <w:r w:rsidR="006413D4" w:rsidRPr="006413D4">
        <w:rPr>
          <w:rFonts w:ascii="Arial" w:eastAsia="Times New Roman" w:hAnsi="Arial" w:cs="Arial"/>
          <w:b/>
          <w:bCs/>
          <w:kern w:val="0"/>
          <w:lang w:eastAsia="en-IN"/>
          <w14:ligatures w14:val="none"/>
        </w:rPr>
        <w:t>.</w:t>
      </w:r>
    </w:p>
    <w:p w14:paraId="474ABD80" w14:textId="5FD277A8" w:rsidR="006413D4" w:rsidRDefault="006413D4" w:rsidP="00004CA8">
      <w:pPr>
        <w:spacing w:before="100" w:beforeAutospacing="1" w:after="100" w:afterAutospacing="1" w:line="240" w:lineRule="auto"/>
        <w:rPr>
          <w:rFonts w:ascii="Arial" w:hAnsi="Arial" w:cs="Arial"/>
          <w:shd w:val="clear" w:color="auto" w:fill="FFFFFF"/>
        </w:rPr>
      </w:pPr>
      <w:r w:rsidRPr="006413D4">
        <w:rPr>
          <w:rFonts w:ascii="Arial" w:hAnsi="Arial" w:cs="Arial"/>
          <w:shd w:val="clear" w:color="auto" w:fill="FFFFFF"/>
        </w:rPr>
        <w:t xml:space="preserve">The Average Daily Rate is a key performance indicator that represents the average room rate that a guest pays per room per day. </w:t>
      </w:r>
    </w:p>
    <w:p w14:paraId="082469D6" w14:textId="295507EA" w:rsidR="006413D4" w:rsidRDefault="006413D4" w:rsidP="00004CA8">
      <w:pPr>
        <w:spacing w:before="100" w:beforeAutospacing="1" w:after="100" w:afterAutospacing="1" w:line="240" w:lineRule="auto"/>
        <w:rPr>
          <w:rFonts w:ascii="Arial" w:eastAsia="Times New Roman" w:hAnsi="Arial" w:cs="Arial"/>
          <w:kern w:val="0"/>
          <w:lang w:eastAsia="en-IN"/>
          <w14:ligatures w14:val="none"/>
        </w:rPr>
      </w:pPr>
      <w:r w:rsidRPr="006413D4">
        <w:rPr>
          <w:rFonts w:ascii="Arial" w:eastAsia="Times New Roman" w:hAnsi="Arial" w:cs="Arial"/>
          <w:kern w:val="0"/>
          <w:lang w:eastAsia="en-IN"/>
          <w14:ligatures w14:val="none"/>
        </w:rPr>
        <w:drawing>
          <wp:inline distT="0" distB="0" distL="0" distR="0" wp14:anchorId="3E1D68BC" wp14:editId="5C2F800A">
            <wp:extent cx="5664964" cy="2472690"/>
            <wp:effectExtent l="0" t="0" r="0" b="3810"/>
            <wp:docPr id="2090148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48104"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4964" cy="2472690"/>
                    </a:xfrm>
                    <a:prstGeom prst="rect">
                      <a:avLst/>
                    </a:prstGeom>
                  </pic:spPr>
                </pic:pic>
              </a:graphicData>
            </a:graphic>
          </wp:inline>
        </w:drawing>
      </w:r>
    </w:p>
    <w:p w14:paraId="6527ACC0" w14:textId="77777777" w:rsidR="006413D4" w:rsidRDefault="006413D4" w:rsidP="00F27647">
      <w:pPr>
        <w:spacing w:before="100" w:beforeAutospacing="1" w:after="100" w:afterAutospacing="1" w:line="240" w:lineRule="auto"/>
        <w:rPr>
          <w:rFonts w:ascii="Arial" w:eastAsia="Times New Roman" w:hAnsi="Arial" w:cs="Arial"/>
          <w:b/>
          <w:bCs/>
          <w:kern w:val="0"/>
          <w:lang w:eastAsia="en-IN"/>
          <w14:ligatures w14:val="none"/>
        </w:rPr>
      </w:pPr>
      <w:r w:rsidRPr="006413D4">
        <w:rPr>
          <w:rFonts w:ascii="Arial" w:eastAsia="Times New Roman" w:hAnsi="Arial" w:cs="Arial"/>
          <w:b/>
          <w:bCs/>
          <w:kern w:val="0"/>
          <w:lang w:eastAsia="en-IN"/>
          <w14:ligatures w14:val="none"/>
        </w:rPr>
        <w:t>*Important*</w:t>
      </w:r>
    </w:p>
    <w:p w14:paraId="0361F7C5" w14:textId="0A907339" w:rsidR="00F27647" w:rsidRPr="001D7906" w:rsidRDefault="006413D4" w:rsidP="006413D4">
      <w:pPr>
        <w:pStyle w:val="ListParagraph"/>
        <w:numPr>
          <w:ilvl w:val="0"/>
          <w:numId w:val="9"/>
        </w:numPr>
        <w:spacing w:before="100" w:beforeAutospacing="1" w:after="100" w:afterAutospacing="1" w:line="240" w:lineRule="auto"/>
        <w:rPr>
          <w:rFonts w:ascii="Arial" w:eastAsia="Times New Roman" w:hAnsi="Arial" w:cs="Arial"/>
          <w:b/>
          <w:bCs/>
          <w:kern w:val="0"/>
          <w:lang w:eastAsia="en-IN"/>
          <w14:ligatures w14:val="none"/>
        </w:rPr>
      </w:pPr>
      <w:r>
        <w:rPr>
          <w:rFonts w:ascii="Arial" w:eastAsia="Times New Roman" w:hAnsi="Arial" w:cs="Arial"/>
          <w:kern w:val="0"/>
          <w:lang w:eastAsia="en-IN"/>
          <w14:ligatures w14:val="none"/>
        </w:rPr>
        <w:t xml:space="preserve">ADR of resort hotel is much </w:t>
      </w:r>
      <w:r w:rsidR="001D7906">
        <w:rPr>
          <w:rFonts w:ascii="Arial" w:eastAsia="Times New Roman" w:hAnsi="Arial" w:cs="Arial"/>
          <w:kern w:val="0"/>
          <w:lang w:eastAsia="en-IN"/>
          <w14:ligatures w14:val="none"/>
        </w:rPr>
        <w:t xml:space="preserve">higher than City hotel </w:t>
      </w:r>
    </w:p>
    <w:p w14:paraId="57CEFC8B" w14:textId="712B8A5B" w:rsidR="001D7906" w:rsidRPr="001D7906" w:rsidRDefault="001D7906" w:rsidP="006413D4">
      <w:pPr>
        <w:pStyle w:val="ListParagraph"/>
        <w:numPr>
          <w:ilvl w:val="0"/>
          <w:numId w:val="9"/>
        </w:numPr>
        <w:spacing w:before="100" w:beforeAutospacing="1" w:after="100" w:afterAutospacing="1" w:line="240" w:lineRule="auto"/>
        <w:rPr>
          <w:rFonts w:ascii="Arial" w:eastAsia="Times New Roman" w:hAnsi="Arial" w:cs="Arial"/>
          <w:b/>
          <w:bCs/>
          <w:kern w:val="0"/>
          <w:lang w:eastAsia="en-IN"/>
          <w14:ligatures w14:val="none"/>
        </w:rPr>
      </w:pPr>
      <w:r>
        <w:rPr>
          <w:rFonts w:ascii="Arial" w:eastAsia="Times New Roman" w:hAnsi="Arial" w:cs="Arial"/>
          <w:kern w:val="0"/>
          <w:lang w:eastAsia="en-IN"/>
          <w14:ligatures w14:val="none"/>
        </w:rPr>
        <w:t>High prices might be the reason for cancellation for resort hotel.</w:t>
      </w:r>
    </w:p>
    <w:p w14:paraId="5A447856" w14:textId="77777777" w:rsidR="001D7906" w:rsidRDefault="001D7906" w:rsidP="001D7906">
      <w:pPr>
        <w:spacing w:before="100" w:beforeAutospacing="1" w:after="100" w:afterAutospacing="1" w:line="240" w:lineRule="auto"/>
        <w:rPr>
          <w:rFonts w:ascii="Arial" w:eastAsia="Times New Roman" w:hAnsi="Arial" w:cs="Arial"/>
          <w:b/>
          <w:bCs/>
          <w:kern w:val="0"/>
          <w:lang w:eastAsia="en-IN"/>
          <w14:ligatures w14:val="none"/>
        </w:rPr>
      </w:pPr>
    </w:p>
    <w:p w14:paraId="5E69DB20" w14:textId="77777777" w:rsidR="001D7906" w:rsidRDefault="001D7906" w:rsidP="001D7906">
      <w:pPr>
        <w:spacing w:before="100" w:beforeAutospacing="1" w:after="100" w:afterAutospacing="1" w:line="240" w:lineRule="auto"/>
        <w:rPr>
          <w:rFonts w:ascii="Arial" w:eastAsia="Times New Roman" w:hAnsi="Arial" w:cs="Arial"/>
          <w:b/>
          <w:bCs/>
          <w:kern w:val="0"/>
          <w:lang w:eastAsia="en-IN"/>
          <w14:ligatures w14:val="none"/>
        </w:rPr>
      </w:pPr>
    </w:p>
    <w:p w14:paraId="4071D59F" w14:textId="7BBC80D0" w:rsidR="001D7906" w:rsidRDefault="001D7906" w:rsidP="001D7906">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Reservation status with respect to months for the hotels.</w:t>
      </w:r>
    </w:p>
    <w:p w14:paraId="5C00F9F7" w14:textId="25DF5D7E" w:rsidR="001D7906" w:rsidRDefault="001D7906" w:rsidP="001D7906">
      <w:pPr>
        <w:spacing w:before="100" w:beforeAutospacing="1" w:after="100" w:afterAutospacing="1" w:line="240" w:lineRule="auto"/>
        <w:rPr>
          <w:rFonts w:ascii="Arial" w:eastAsia="Times New Roman" w:hAnsi="Arial" w:cs="Arial"/>
          <w:kern w:val="0"/>
          <w:lang w:eastAsia="en-IN"/>
          <w14:ligatures w14:val="none"/>
        </w:rPr>
      </w:pPr>
      <w:r w:rsidRPr="001D7906">
        <w:rPr>
          <w:rFonts w:ascii="Arial" w:eastAsia="Times New Roman" w:hAnsi="Arial" w:cs="Arial"/>
          <w:kern w:val="0"/>
          <w:lang w:eastAsia="en-IN"/>
          <w14:ligatures w14:val="none"/>
        </w:rPr>
        <w:lastRenderedPageBreak/>
        <w:drawing>
          <wp:inline distT="0" distB="0" distL="0" distR="0" wp14:anchorId="051262E6" wp14:editId="3AA4B7E4">
            <wp:extent cx="5509260" cy="2621832"/>
            <wp:effectExtent l="0" t="0" r="0" b="7620"/>
            <wp:docPr id="114785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85458"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2915" cy="2623571"/>
                    </a:xfrm>
                    <a:prstGeom prst="rect">
                      <a:avLst/>
                    </a:prstGeom>
                  </pic:spPr>
                </pic:pic>
              </a:graphicData>
            </a:graphic>
          </wp:inline>
        </w:drawing>
      </w:r>
    </w:p>
    <w:p w14:paraId="5D78C612" w14:textId="56988878" w:rsidR="001D7906" w:rsidRDefault="001D7906" w:rsidP="001D7906">
      <w:pPr>
        <w:pStyle w:val="ListParagraph"/>
        <w:numPr>
          <w:ilvl w:val="0"/>
          <w:numId w:val="10"/>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Highest Cancellations: June</w:t>
      </w:r>
    </w:p>
    <w:p w14:paraId="70C422B0" w14:textId="77777777" w:rsidR="001D7906" w:rsidRDefault="001D7906" w:rsidP="001D7906">
      <w:pPr>
        <w:pStyle w:val="ListParagraph"/>
        <w:numPr>
          <w:ilvl w:val="0"/>
          <w:numId w:val="10"/>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Lowest Cancellations: August</w:t>
      </w:r>
    </w:p>
    <w:p w14:paraId="71B5E005" w14:textId="510F9223" w:rsidR="001D7906" w:rsidRDefault="001D7906" w:rsidP="001D7906">
      <w:pPr>
        <w:pStyle w:val="ListParagraph"/>
        <w:numPr>
          <w:ilvl w:val="0"/>
          <w:numId w:val="10"/>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Highest Reservation: December</w:t>
      </w:r>
    </w:p>
    <w:p w14:paraId="14D467E1" w14:textId="710D76B7" w:rsidR="001D7906" w:rsidRDefault="001D7906" w:rsidP="001D7906">
      <w:pPr>
        <w:pStyle w:val="ListParagraph"/>
        <w:numPr>
          <w:ilvl w:val="0"/>
          <w:numId w:val="10"/>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Lowest Reservation: October</w:t>
      </w:r>
    </w:p>
    <w:p w14:paraId="3579F9BD" w14:textId="77777777" w:rsidR="001D7906" w:rsidRDefault="001D7906" w:rsidP="001D7906">
      <w:pPr>
        <w:spacing w:before="100" w:beforeAutospacing="1" w:after="100" w:afterAutospacing="1" w:line="240" w:lineRule="auto"/>
        <w:rPr>
          <w:rFonts w:ascii="Arial" w:eastAsia="Times New Roman" w:hAnsi="Arial" w:cs="Arial"/>
          <w:kern w:val="0"/>
          <w:lang w:eastAsia="en-IN"/>
          <w14:ligatures w14:val="none"/>
        </w:rPr>
      </w:pPr>
    </w:p>
    <w:p w14:paraId="729FEC48" w14:textId="2649E179" w:rsidR="001D7906" w:rsidRDefault="001D7906" w:rsidP="001D7906">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Reservation status with respect to months </w:t>
      </w:r>
      <w:r w:rsidR="003B4FFB">
        <w:rPr>
          <w:rFonts w:ascii="Arial" w:eastAsia="Times New Roman" w:hAnsi="Arial" w:cs="Arial"/>
          <w:kern w:val="0"/>
          <w:lang w:eastAsia="en-IN"/>
          <w14:ligatures w14:val="none"/>
        </w:rPr>
        <w:t xml:space="preserve">for different hotels </w:t>
      </w:r>
    </w:p>
    <w:p w14:paraId="065D77D9" w14:textId="475D269B" w:rsidR="003B4FFB" w:rsidRDefault="003B4FFB" w:rsidP="003B4FFB">
      <w:pPr>
        <w:spacing w:before="100" w:beforeAutospacing="1" w:after="100" w:afterAutospacing="1" w:line="240" w:lineRule="auto"/>
        <w:jc w:val="center"/>
        <w:rPr>
          <w:rFonts w:ascii="Arial" w:eastAsia="Times New Roman" w:hAnsi="Arial" w:cs="Arial"/>
          <w:b/>
          <w:bCs/>
          <w:kern w:val="0"/>
          <w:lang w:eastAsia="en-IN"/>
          <w14:ligatures w14:val="none"/>
        </w:rPr>
      </w:pPr>
      <w:r w:rsidRPr="003B4FFB">
        <w:rPr>
          <w:rFonts w:ascii="Arial" w:eastAsia="Times New Roman" w:hAnsi="Arial" w:cs="Arial"/>
          <w:b/>
          <w:bCs/>
          <w:kern w:val="0"/>
          <w:lang w:eastAsia="en-IN"/>
          <w14:ligatures w14:val="none"/>
        </w:rPr>
        <w:t>Resort Hotel</w:t>
      </w:r>
    </w:p>
    <w:p w14:paraId="76E9B968" w14:textId="64D9722C" w:rsidR="003B4FFB" w:rsidRDefault="003B4FFB" w:rsidP="003B4FFB">
      <w:pPr>
        <w:spacing w:before="100" w:beforeAutospacing="1" w:after="100" w:afterAutospacing="1" w:line="240" w:lineRule="auto"/>
        <w:rPr>
          <w:rFonts w:ascii="Arial" w:eastAsia="Times New Roman" w:hAnsi="Arial" w:cs="Arial"/>
          <w:b/>
          <w:bCs/>
          <w:kern w:val="0"/>
          <w:lang w:eastAsia="en-IN"/>
          <w14:ligatures w14:val="none"/>
        </w:rPr>
      </w:pPr>
      <w:r w:rsidRPr="003B4FFB">
        <w:rPr>
          <w:rFonts w:ascii="Arial" w:eastAsia="Times New Roman" w:hAnsi="Arial" w:cs="Arial"/>
          <w:b/>
          <w:bCs/>
          <w:kern w:val="0"/>
          <w:lang w:eastAsia="en-IN"/>
          <w14:ligatures w14:val="none"/>
        </w:rPr>
        <w:drawing>
          <wp:inline distT="0" distB="0" distL="0" distR="0" wp14:anchorId="04FDEB0A" wp14:editId="03A51762">
            <wp:extent cx="5730852" cy="2621915"/>
            <wp:effectExtent l="0" t="0" r="3810" b="6985"/>
            <wp:docPr id="1250938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3803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0852" cy="2621915"/>
                    </a:xfrm>
                    <a:prstGeom prst="rect">
                      <a:avLst/>
                    </a:prstGeom>
                  </pic:spPr>
                </pic:pic>
              </a:graphicData>
            </a:graphic>
          </wp:inline>
        </w:drawing>
      </w:r>
    </w:p>
    <w:p w14:paraId="70C24533" w14:textId="7DB73289" w:rsidR="003B4FFB" w:rsidRPr="003B4FFB" w:rsidRDefault="003B4FFB" w:rsidP="003B4FFB">
      <w:pPr>
        <w:pStyle w:val="ListParagraph"/>
        <w:numPr>
          <w:ilvl w:val="0"/>
          <w:numId w:val="11"/>
        </w:numPr>
        <w:spacing w:before="100" w:beforeAutospacing="1" w:after="100" w:afterAutospacing="1" w:line="240" w:lineRule="auto"/>
        <w:rPr>
          <w:rFonts w:ascii="Arial" w:eastAsia="Times New Roman" w:hAnsi="Arial" w:cs="Arial"/>
          <w:kern w:val="0"/>
          <w:lang w:eastAsia="en-IN"/>
          <w14:ligatures w14:val="none"/>
        </w:rPr>
      </w:pPr>
      <w:r w:rsidRPr="003B4FFB">
        <w:rPr>
          <w:rFonts w:ascii="Arial" w:eastAsia="Times New Roman" w:hAnsi="Arial" w:cs="Arial"/>
          <w:kern w:val="0"/>
          <w:lang w:eastAsia="en-IN"/>
          <w14:ligatures w14:val="none"/>
        </w:rPr>
        <w:t>Highest cancellation: September</w:t>
      </w:r>
    </w:p>
    <w:p w14:paraId="345561C1" w14:textId="71E73C49" w:rsidR="003B4FFB" w:rsidRPr="003B4FFB" w:rsidRDefault="003B4FFB" w:rsidP="003B4FFB">
      <w:pPr>
        <w:pStyle w:val="ListParagraph"/>
        <w:numPr>
          <w:ilvl w:val="0"/>
          <w:numId w:val="11"/>
        </w:numPr>
        <w:spacing w:before="100" w:beforeAutospacing="1" w:after="100" w:afterAutospacing="1" w:line="240" w:lineRule="auto"/>
        <w:rPr>
          <w:rFonts w:ascii="Arial" w:eastAsia="Times New Roman" w:hAnsi="Arial" w:cs="Arial"/>
          <w:kern w:val="0"/>
          <w:lang w:eastAsia="en-IN"/>
          <w14:ligatures w14:val="none"/>
        </w:rPr>
      </w:pPr>
      <w:r w:rsidRPr="003B4FFB">
        <w:rPr>
          <w:rFonts w:ascii="Arial" w:eastAsia="Times New Roman" w:hAnsi="Arial" w:cs="Arial"/>
          <w:kern w:val="0"/>
          <w:lang w:eastAsia="en-IN"/>
          <w14:ligatures w14:val="none"/>
        </w:rPr>
        <w:t xml:space="preserve">Lowest cancellation: July and January </w:t>
      </w:r>
    </w:p>
    <w:p w14:paraId="6A85B4AE" w14:textId="56E89339" w:rsidR="003B4FFB" w:rsidRPr="003B4FFB" w:rsidRDefault="003B4FFB" w:rsidP="003B4FFB">
      <w:pPr>
        <w:pStyle w:val="ListParagraph"/>
        <w:numPr>
          <w:ilvl w:val="0"/>
          <w:numId w:val="11"/>
        </w:numPr>
        <w:spacing w:before="100" w:beforeAutospacing="1" w:after="100" w:afterAutospacing="1" w:line="240" w:lineRule="auto"/>
        <w:rPr>
          <w:rFonts w:ascii="Arial" w:eastAsia="Times New Roman" w:hAnsi="Arial" w:cs="Arial"/>
          <w:kern w:val="0"/>
          <w:lang w:eastAsia="en-IN"/>
          <w14:ligatures w14:val="none"/>
        </w:rPr>
      </w:pPr>
      <w:r w:rsidRPr="003B4FFB">
        <w:rPr>
          <w:rFonts w:ascii="Arial" w:eastAsia="Times New Roman" w:hAnsi="Arial" w:cs="Arial"/>
          <w:kern w:val="0"/>
          <w:lang w:eastAsia="en-IN"/>
          <w14:ligatures w14:val="none"/>
        </w:rPr>
        <w:t xml:space="preserve">Highest Reservation: December </w:t>
      </w:r>
    </w:p>
    <w:p w14:paraId="3F3770A2" w14:textId="286F2D46" w:rsidR="003B4FFB" w:rsidRPr="003B4FFB" w:rsidRDefault="003B4FFB" w:rsidP="003B4FFB">
      <w:pPr>
        <w:pStyle w:val="ListParagraph"/>
        <w:numPr>
          <w:ilvl w:val="0"/>
          <w:numId w:val="11"/>
        </w:numPr>
        <w:spacing w:before="100" w:beforeAutospacing="1" w:after="100" w:afterAutospacing="1" w:line="240" w:lineRule="auto"/>
        <w:rPr>
          <w:rFonts w:ascii="Arial" w:eastAsia="Times New Roman" w:hAnsi="Arial" w:cs="Arial"/>
          <w:kern w:val="0"/>
          <w:lang w:eastAsia="en-IN"/>
          <w14:ligatures w14:val="none"/>
        </w:rPr>
      </w:pPr>
      <w:r w:rsidRPr="003B4FFB">
        <w:rPr>
          <w:rFonts w:ascii="Arial" w:eastAsia="Times New Roman" w:hAnsi="Arial" w:cs="Arial"/>
          <w:kern w:val="0"/>
          <w:lang w:eastAsia="en-IN"/>
          <w14:ligatures w14:val="none"/>
        </w:rPr>
        <w:t>Lowest Reservation: July</w:t>
      </w:r>
    </w:p>
    <w:p w14:paraId="3909BE97" w14:textId="77777777" w:rsidR="003B4FFB" w:rsidRDefault="003B4FFB" w:rsidP="003B4FFB">
      <w:pPr>
        <w:spacing w:before="100" w:beforeAutospacing="1" w:after="100" w:afterAutospacing="1" w:line="240" w:lineRule="auto"/>
        <w:jc w:val="center"/>
        <w:rPr>
          <w:rFonts w:ascii="Arial" w:eastAsia="Times New Roman" w:hAnsi="Arial" w:cs="Arial"/>
          <w:b/>
          <w:bCs/>
          <w:kern w:val="0"/>
          <w:lang w:eastAsia="en-IN"/>
          <w14:ligatures w14:val="none"/>
        </w:rPr>
      </w:pPr>
    </w:p>
    <w:p w14:paraId="77523B7D" w14:textId="77777777" w:rsidR="003B4FFB" w:rsidRDefault="003B4FFB" w:rsidP="003B4FFB">
      <w:pPr>
        <w:spacing w:before="100" w:beforeAutospacing="1" w:after="100" w:afterAutospacing="1" w:line="240" w:lineRule="auto"/>
        <w:jc w:val="center"/>
        <w:rPr>
          <w:rFonts w:ascii="Arial" w:eastAsia="Times New Roman" w:hAnsi="Arial" w:cs="Arial"/>
          <w:b/>
          <w:bCs/>
          <w:kern w:val="0"/>
          <w:lang w:eastAsia="en-IN"/>
          <w14:ligatures w14:val="none"/>
        </w:rPr>
      </w:pPr>
    </w:p>
    <w:p w14:paraId="01205DB0" w14:textId="77777777" w:rsidR="003B4FFB" w:rsidRDefault="003B4FFB" w:rsidP="003B4FFB">
      <w:pPr>
        <w:spacing w:before="100" w:beforeAutospacing="1" w:after="100" w:afterAutospacing="1" w:line="240" w:lineRule="auto"/>
        <w:jc w:val="center"/>
        <w:rPr>
          <w:rFonts w:ascii="Arial" w:eastAsia="Times New Roman" w:hAnsi="Arial" w:cs="Arial"/>
          <w:b/>
          <w:bCs/>
          <w:kern w:val="0"/>
          <w:lang w:eastAsia="en-IN"/>
          <w14:ligatures w14:val="none"/>
        </w:rPr>
      </w:pPr>
    </w:p>
    <w:p w14:paraId="5D520EF2" w14:textId="02F80D3C" w:rsidR="003B4FFB" w:rsidRDefault="003B4FFB" w:rsidP="003B4FFB">
      <w:pPr>
        <w:spacing w:before="100" w:beforeAutospacing="1" w:after="100" w:afterAutospacing="1" w:line="240" w:lineRule="auto"/>
        <w:jc w:val="center"/>
        <w:rPr>
          <w:rFonts w:ascii="Arial" w:eastAsia="Times New Roman" w:hAnsi="Arial" w:cs="Arial"/>
          <w:b/>
          <w:bCs/>
          <w:kern w:val="0"/>
          <w:lang w:eastAsia="en-IN"/>
          <w14:ligatures w14:val="none"/>
        </w:rPr>
      </w:pPr>
      <w:r>
        <w:rPr>
          <w:rFonts w:ascii="Arial" w:eastAsia="Times New Roman" w:hAnsi="Arial" w:cs="Arial"/>
          <w:b/>
          <w:bCs/>
          <w:kern w:val="0"/>
          <w:lang w:eastAsia="en-IN"/>
          <w14:ligatures w14:val="none"/>
        </w:rPr>
        <w:t>City Hotel</w:t>
      </w:r>
    </w:p>
    <w:p w14:paraId="5AA6F006" w14:textId="212A35C6" w:rsidR="003B4FFB" w:rsidRPr="003B4FFB" w:rsidRDefault="003B4FFB" w:rsidP="003B4FFB">
      <w:pPr>
        <w:spacing w:before="100" w:beforeAutospacing="1" w:after="100" w:afterAutospacing="1" w:line="240" w:lineRule="auto"/>
        <w:rPr>
          <w:rFonts w:ascii="Arial" w:eastAsia="Times New Roman" w:hAnsi="Arial" w:cs="Arial"/>
          <w:kern w:val="0"/>
          <w:lang w:eastAsia="en-IN"/>
          <w14:ligatures w14:val="none"/>
        </w:rPr>
      </w:pPr>
      <w:r w:rsidRPr="003B4FFB">
        <w:rPr>
          <w:rFonts w:ascii="Arial" w:eastAsia="Times New Roman" w:hAnsi="Arial" w:cs="Arial"/>
          <w:kern w:val="0"/>
          <w:lang w:eastAsia="en-IN"/>
          <w14:ligatures w14:val="none"/>
        </w:rPr>
        <w:drawing>
          <wp:inline distT="0" distB="0" distL="0" distR="0" wp14:anchorId="6B5DA80C" wp14:editId="1C10192A">
            <wp:extent cx="5730852" cy="2621915"/>
            <wp:effectExtent l="0" t="0" r="3810" b="6985"/>
            <wp:docPr id="1312280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80435"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0852" cy="2621915"/>
                    </a:xfrm>
                    <a:prstGeom prst="rect">
                      <a:avLst/>
                    </a:prstGeom>
                  </pic:spPr>
                </pic:pic>
              </a:graphicData>
            </a:graphic>
          </wp:inline>
        </w:drawing>
      </w:r>
    </w:p>
    <w:p w14:paraId="30AB5B82" w14:textId="4DD9CABA" w:rsidR="001D7906" w:rsidRDefault="003B4FFB" w:rsidP="003B4FFB">
      <w:pPr>
        <w:pStyle w:val="ListParagraph"/>
        <w:numPr>
          <w:ilvl w:val="0"/>
          <w:numId w:val="12"/>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Highest Cancellation: </w:t>
      </w:r>
      <w:r w:rsidR="000E218C">
        <w:rPr>
          <w:rFonts w:ascii="Arial" w:eastAsia="Times New Roman" w:hAnsi="Arial" w:cs="Arial"/>
          <w:kern w:val="0"/>
          <w:lang w:eastAsia="en-IN"/>
          <w14:ligatures w14:val="none"/>
        </w:rPr>
        <w:t>June</w:t>
      </w:r>
    </w:p>
    <w:p w14:paraId="1BEAD7F9" w14:textId="0664E190" w:rsidR="003B4FFB" w:rsidRDefault="003B4FFB" w:rsidP="003B4FFB">
      <w:pPr>
        <w:pStyle w:val="ListParagraph"/>
        <w:numPr>
          <w:ilvl w:val="0"/>
          <w:numId w:val="12"/>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Lowest Cancellation:</w:t>
      </w:r>
      <w:r w:rsidR="000E218C">
        <w:rPr>
          <w:rFonts w:ascii="Arial" w:eastAsia="Times New Roman" w:hAnsi="Arial" w:cs="Arial"/>
          <w:kern w:val="0"/>
          <w:lang w:eastAsia="en-IN"/>
          <w14:ligatures w14:val="none"/>
        </w:rPr>
        <w:t xml:space="preserve"> August</w:t>
      </w:r>
    </w:p>
    <w:p w14:paraId="24C53C4B" w14:textId="7419F168" w:rsidR="003B4FFB" w:rsidRDefault="003B4FFB" w:rsidP="003B4FFB">
      <w:pPr>
        <w:pStyle w:val="ListParagraph"/>
        <w:numPr>
          <w:ilvl w:val="0"/>
          <w:numId w:val="12"/>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Highest Reservation:</w:t>
      </w:r>
      <w:r w:rsidR="000E218C">
        <w:rPr>
          <w:rFonts w:ascii="Arial" w:eastAsia="Times New Roman" w:hAnsi="Arial" w:cs="Arial"/>
          <w:kern w:val="0"/>
          <w:lang w:eastAsia="en-IN"/>
          <w14:ligatures w14:val="none"/>
        </w:rPr>
        <w:t xml:space="preserve"> August</w:t>
      </w:r>
    </w:p>
    <w:p w14:paraId="55CCFCC9" w14:textId="537B51D2" w:rsidR="003B4FFB" w:rsidRDefault="003B4FFB" w:rsidP="003B4FFB">
      <w:pPr>
        <w:pStyle w:val="ListParagraph"/>
        <w:numPr>
          <w:ilvl w:val="0"/>
          <w:numId w:val="12"/>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Lowest Reservation:</w:t>
      </w:r>
      <w:r w:rsidR="000E218C">
        <w:rPr>
          <w:rFonts w:ascii="Arial" w:eastAsia="Times New Roman" w:hAnsi="Arial" w:cs="Arial"/>
          <w:kern w:val="0"/>
          <w:lang w:eastAsia="en-IN"/>
          <w14:ligatures w14:val="none"/>
        </w:rPr>
        <w:t xml:space="preserve"> July</w:t>
      </w:r>
    </w:p>
    <w:p w14:paraId="3C048A2C" w14:textId="77777777" w:rsidR="00DD0762" w:rsidRDefault="00DD0762" w:rsidP="00DD0762">
      <w:pPr>
        <w:spacing w:before="100" w:beforeAutospacing="1" w:after="100" w:afterAutospacing="1" w:line="240" w:lineRule="auto"/>
        <w:rPr>
          <w:rFonts w:ascii="Arial" w:eastAsia="Times New Roman" w:hAnsi="Arial" w:cs="Arial"/>
          <w:kern w:val="0"/>
          <w:lang w:eastAsia="en-IN"/>
          <w14:ligatures w14:val="none"/>
        </w:rPr>
      </w:pPr>
    </w:p>
    <w:p w14:paraId="07B48A5E" w14:textId="77777777" w:rsidR="00DD0762" w:rsidRDefault="00DD0762" w:rsidP="00DD0762">
      <w:pPr>
        <w:spacing w:before="100" w:beforeAutospacing="1" w:after="100" w:afterAutospacing="1" w:line="240" w:lineRule="auto"/>
        <w:rPr>
          <w:rFonts w:ascii="Arial" w:eastAsia="Times New Roman" w:hAnsi="Arial" w:cs="Arial"/>
          <w:kern w:val="0"/>
          <w:lang w:eastAsia="en-IN"/>
          <w14:ligatures w14:val="none"/>
        </w:rPr>
      </w:pPr>
    </w:p>
    <w:p w14:paraId="1EEBAD8E" w14:textId="77777777" w:rsidR="00DD0762" w:rsidRPr="001B3F1D" w:rsidRDefault="00DD0762" w:rsidP="00DD0762">
      <w:pPr>
        <w:pStyle w:val="Heading3"/>
        <w:spacing w:before="0" w:after="120"/>
        <w:rPr>
          <w:rFonts w:ascii="Arial" w:hAnsi="Arial" w:cs="Arial"/>
          <w:b/>
          <w:bCs/>
          <w:color w:val="000000"/>
          <w:sz w:val="22"/>
          <w:szCs w:val="22"/>
        </w:rPr>
      </w:pPr>
      <w:r w:rsidRPr="001B3F1D">
        <w:rPr>
          <w:rFonts w:ascii="Arial" w:hAnsi="Arial" w:cs="Arial"/>
          <w:b/>
          <w:bCs/>
          <w:color w:val="000000"/>
          <w:sz w:val="22"/>
          <w:szCs w:val="22"/>
        </w:rPr>
        <w:t>ADR by month for cancelled reservations only</w:t>
      </w:r>
    </w:p>
    <w:p w14:paraId="37DFC740" w14:textId="2417C2FC" w:rsidR="00DD0762" w:rsidRDefault="00DD0762" w:rsidP="00DD0762">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ADR per month for Resort Hotel</w:t>
      </w:r>
    </w:p>
    <w:p w14:paraId="62134F38" w14:textId="3D775A28" w:rsidR="00DD0762" w:rsidRDefault="00DD0762" w:rsidP="00DD0762">
      <w:pPr>
        <w:pStyle w:val="ListParagraph"/>
        <w:numPr>
          <w:ilvl w:val="0"/>
          <w:numId w:val="20"/>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Highest ADR Resort: September</w:t>
      </w:r>
    </w:p>
    <w:p w14:paraId="2F8EFCB4" w14:textId="77777777" w:rsidR="00DD0762" w:rsidRDefault="00DD0762" w:rsidP="00DD0762">
      <w:pPr>
        <w:pStyle w:val="ListParagraph"/>
        <w:numPr>
          <w:ilvl w:val="0"/>
          <w:numId w:val="20"/>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Lowest ADR Resort: January</w:t>
      </w:r>
    </w:p>
    <w:p w14:paraId="18E5A53E" w14:textId="77777777" w:rsidR="00DD0762" w:rsidRDefault="00DD0762" w:rsidP="00DD0762">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ADR per month for City Hotel</w:t>
      </w:r>
    </w:p>
    <w:p w14:paraId="5A342456" w14:textId="75B064C9" w:rsidR="00DD0762" w:rsidRDefault="00DD0762" w:rsidP="00DD0762">
      <w:pPr>
        <w:pStyle w:val="ListParagraph"/>
        <w:numPr>
          <w:ilvl w:val="0"/>
          <w:numId w:val="21"/>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Highest ADR City Hotel: June</w:t>
      </w:r>
    </w:p>
    <w:p w14:paraId="1D95247E" w14:textId="4EE569B4" w:rsidR="00DD0762" w:rsidRDefault="00DD0762" w:rsidP="00DD0762">
      <w:pPr>
        <w:pStyle w:val="ListParagraph"/>
        <w:numPr>
          <w:ilvl w:val="0"/>
          <w:numId w:val="21"/>
        </w:num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t xml:space="preserve">Lowest ADR City Hotel: </w:t>
      </w:r>
      <w:r w:rsidR="001B3F1D">
        <w:rPr>
          <w:rFonts w:ascii="Arial" w:eastAsia="Times New Roman" w:hAnsi="Arial" w:cs="Arial"/>
          <w:kern w:val="0"/>
          <w:lang w:eastAsia="en-IN"/>
          <w14:ligatures w14:val="none"/>
        </w:rPr>
        <w:t xml:space="preserve">August </w:t>
      </w:r>
    </w:p>
    <w:p w14:paraId="09DCDD1A" w14:textId="77777777" w:rsidR="001B3F1D" w:rsidRDefault="001B3F1D" w:rsidP="001B3F1D">
      <w:pPr>
        <w:spacing w:before="100" w:beforeAutospacing="1" w:after="100" w:afterAutospacing="1" w:line="240" w:lineRule="auto"/>
        <w:rPr>
          <w:rFonts w:ascii="Arial" w:eastAsia="Times New Roman" w:hAnsi="Arial" w:cs="Arial"/>
          <w:kern w:val="0"/>
          <w:lang w:eastAsia="en-IN"/>
          <w14:ligatures w14:val="none"/>
        </w:rPr>
      </w:pPr>
    </w:p>
    <w:p w14:paraId="4F8B9721" w14:textId="77777777" w:rsidR="001B3F1D" w:rsidRPr="001B3F1D" w:rsidRDefault="001B3F1D" w:rsidP="001B3F1D">
      <w:pPr>
        <w:spacing w:before="100" w:beforeAutospacing="1" w:after="100" w:afterAutospacing="1" w:line="240" w:lineRule="auto"/>
        <w:rPr>
          <w:rFonts w:ascii="Arial" w:eastAsia="Times New Roman" w:hAnsi="Arial" w:cs="Arial"/>
          <w:kern w:val="0"/>
          <w:lang w:eastAsia="en-IN"/>
          <w14:ligatures w14:val="none"/>
        </w:rPr>
      </w:pPr>
    </w:p>
    <w:p w14:paraId="572EEA32" w14:textId="24F19742" w:rsidR="00DD0762" w:rsidRDefault="00DD0762" w:rsidP="00DD0762">
      <w:pPr>
        <w:spacing w:before="100" w:beforeAutospacing="1" w:after="100" w:afterAutospacing="1" w:line="240" w:lineRule="auto"/>
        <w:rPr>
          <w:rFonts w:ascii="Arial" w:eastAsia="Times New Roman" w:hAnsi="Arial" w:cs="Arial"/>
          <w:kern w:val="0"/>
          <w:lang w:eastAsia="en-IN"/>
          <w14:ligatures w14:val="none"/>
        </w:rPr>
      </w:pPr>
      <w:r w:rsidRPr="00DD0762">
        <w:rPr>
          <w:rFonts w:ascii="Arial" w:eastAsia="Times New Roman" w:hAnsi="Arial" w:cs="Arial"/>
          <w:kern w:val="0"/>
          <w:lang w:eastAsia="en-IN"/>
          <w14:ligatures w14:val="none"/>
        </w:rPr>
        <w:lastRenderedPageBreak/>
        <w:drawing>
          <wp:inline distT="0" distB="0" distL="0" distR="0" wp14:anchorId="63448AF4" wp14:editId="7C92FB85">
            <wp:extent cx="6019800" cy="3660775"/>
            <wp:effectExtent l="0" t="0" r="0" b="0"/>
            <wp:docPr id="753271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271729" name=""/>
                    <pic:cNvPicPr/>
                  </pic:nvPicPr>
                  <pic:blipFill>
                    <a:blip r:embed="rId11"/>
                    <a:stretch>
                      <a:fillRect/>
                    </a:stretch>
                  </pic:blipFill>
                  <pic:spPr>
                    <a:xfrm>
                      <a:off x="0" y="0"/>
                      <a:ext cx="6031169" cy="3667689"/>
                    </a:xfrm>
                    <a:prstGeom prst="rect">
                      <a:avLst/>
                    </a:prstGeom>
                  </pic:spPr>
                </pic:pic>
              </a:graphicData>
            </a:graphic>
          </wp:inline>
        </w:drawing>
      </w:r>
    </w:p>
    <w:p w14:paraId="3BF0C47C" w14:textId="1700781A" w:rsidR="00DD0762" w:rsidRPr="00DD0762" w:rsidRDefault="00DD0762" w:rsidP="00DD0762">
      <w:pPr>
        <w:spacing w:before="100" w:beforeAutospacing="1" w:after="100" w:afterAutospacing="1" w:line="240" w:lineRule="auto"/>
        <w:rPr>
          <w:rFonts w:ascii="Arial" w:eastAsia="Times New Roman" w:hAnsi="Arial" w:cs="Arial"/>
          <w:kern w:val="0"/>
          <w:lang w:eastAsia="en-IN"/>
          <w14:ligatures w14:val="none"/>
        </w:rPr>
      </w:pPr>
      <w:r w:rsidRPr="00DD0762">
        <w:rPr>
          <w:rFonts w:ascii="Arial" w:eastAsia="Times New Roman" w:hAnsi="Arial" w:cs="Arial"/>
          <w:kern w:val="0"/>
          <w:lang w:eastAsia="en-IN"/>
          <w14:ligatures w14:val="none"/>
        </w:rPr>
        <w:drawing>
          <wp:inline distT="0" distB="0" distL="0" distR="0" wp14:anchorId="080C4A1A" wp14:editId="49D3115D">
            <wp:extent cx="5920340" cy="4023360"/>
            <wp:effectExtent l="0" t="0" r="4445" b="0"/>
            <wp:docPr id="1663751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51391" name=""/>
                    <pic:cNvPicPr/>
                  </pic:nvPicPr>
                  <pic:blipFill>
                    <a:blip r:embed="rId12"/>
                    <a:stretch>
                      <a:fillRect/>
                    </a:stretch>
                  </pic:blipFill>
                  <pic:spPr>
                    <a:xfrm>
                      <a:off x="0" y="0"/>
                      <a:ext cx="5938774" cy="4035887"/>
                    </a:xfrm>
                    <a:prstGeom prst="rect">
                      <a:avLst/>
                    </a:prstGeom>
                  </pic:spPr>
                </pic:pic>
              </a:graphicData>
            </a:graphic>
          </wp:inline>
        </w:drawing>
      </w:r>
    </w:p>
    <w:p w14:paraId="66C76C1F" w14:textId="77777777" w:rsidR="00DD0762" w:rsidRDefault="00DD0762" w:rsidP="003B4FFB">
      <w:pPr>
        <w:spacing w:before="100" w:beforeAutospacing="1" w:after="100" w:afterAutospacing="1" w:line="240" w:lineRule="auto"/>
        <w:rPr>
          <w:rFonts w:ascii="Arial" w:eastAsia="Times New Roman" w:hAnsi="Arial" w:cs="Arial"/>
          <w:b/>
          <w:bCs/>
          <w:kern w:val="0"/>
          <w:lang w:eastAsia="en-IN"/>
          <w14:ligatures w14:val="none"/>
        </w:rPr>
      </w:pPr>
    </w:p>
    <w:p w14:paraId="0FE26914" w14:textId="77777777" w:rsidR="00DD0762" w:rsidRDefault="00DD0762" w:rsidP="003B4FFB">
      <w:pPr>
        <w:spacing w:before="100" w:beforeAutospacing="1" w:after="100" w:afterAutospacing="1" w:line="240" w:lineRule="auto"/>
        <w:rPr>
          <w:rFonts w:ascii="Arial" w:eastAsia="Times New Roman" w:hAnsi="Arial" w:cs="Arial"/>
          <w:b/>
          <w:bCs/>
          <w:kern w:val="0"/>
          <w:lang w:eastAsia="en-IN"/>
          <w14:ligatures w14:val="none"/>
        </w:rPr>
      </w:pPr>
    </w:p>
    <w:p w14:paraId="4D9BFF14" w14:textId="6451392A" w:rsidR="003B4FFB" w:rsidRPr="00304A59" w:rsidRDefault="001B3F1D" w:rsidP="003B4FFB">
      <w:pPr>
        <w:spacing w:before="100" w:beforeAutospacing="1" w:after="100" w:afterAutospacing="1" w:line="240" w:lineRule="auto"/>
        <w:rPr>
          <w:rFonts w:ascii="Arial" w:eastAsia="Times New Roman" w:hAnsi="Arial" w:cs="Arial"/>
          <w:b/>
          <w:bCs/>
          <w:kern w:val="0"/>
          <w:lang w:eastAsia="en-IN"/>
          <w14:ligatures w14:val="none"/>
        </w:rPr>
      </w:pPr>
      <w:r w:rsidRPr="00304A59">
        <w:lastRenderedPageBreak/>
        <w:drawing>
          <wp:inline distT="0" distB="0" distL="0" distR="0" wp14:anchorId="1B0AED5B" wp14:editId="483B825E">
            <wp:extent cx="5731510" cy="5964555"/>
            <wp:effectExtent l="0" t="0" r="2540" b="0"/>
            <wp:docPr id="167904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45212" name=""/>
                    <pic:cNvPicPr/>
                  </pic:nvPicPr>
                  <pic:blipFill>
                    <a:blip r:embed="rId13"/>
                    <a:stretch>
                      <a:fillRect/>
                    </a:stretch>
                  </pic:blipFill>
                  <pic:spPr>
                    <a:xfrm>
                      <a:off x="0" y="0"/>
                      <a:ext cx="5731510" cy="5964555"/>
                    </a:xfrm>
                    <a:prstGeom prst="rect">
                      <a:avLst/>
                    </a:prstGeom>
                  </pic:spPr>
                </pic:pic>
              </a:graphicData>
            </a:graphic>
          </wp:inline>
        </w:drawing>
      </w:r>
      <w:r w:rsidR="000E218C" w:rsidRPr="00304A59">
        <w:rPr>
          <w:rFonts w:ascii="Arial" w:eastAsia="Times New Roman" w:hAnsi="Arial" w:cs="Arial"/>
          <w:b/>
          <w:bCs/>
          <w:kern w:val="0"/>
          <w:lang w:eastAsia="en-IN"/>
          <w14:ligatures w14:val="none"/>
        </w:rPr>
        <w:t xml:space="preserve">Analysing cancellation by country </w:t>
      </w:r>
    </w:p>
    <w:bookmarkStart w:id="0" w:name="_MON_1766693096"/>
    <w:bookmarkEnd w:id="0"/>
    <w:p w14:paraId="4B30C1A6" w14:textId="7AB952F6" w:rsidR="000E218C" w:rsidRDefault="00304A59" w:rsidP="003B4FFB">
      <w:pPr>
        <w:spacing w:before="100" w:beforeAutospacing="1" w:after="100" w:afterAutospacing="1" w:line="240" w:lineRule="auto"/>
        <w:rPr>
          <w:rFonts w:ascii="Arial" w:eastAsia="Times New Roman" w:hAnsi="Arial" w:cs="Arial"/>
          <w:b/>
          <w:bCs/>
          <w:kern w:val="0"/>
          <w:lang w:eastAsia="en-IN"/>
          <w14:ligatures w14:val="none"/>
        </w:rPr>
      </w:pPr>
      <w:r w:rsidRPr="00304A59">
        <w:rPr>
          <w:rFonts w:ascii="Arial" w:eastAsia="Times New Roman" w:hAnsi="Arial" w:cs="Arial"/>
          <w:b/>
          <w:bCs/>
          <w:kern w:val="0"/>
          <w:lang w:eastAsia="en-IN"/>
          <w14:ligatures w14:val="none"/>
        </w:rPr>
        <w:object w:dxaOrig="3029" w:dyaOrig="2924" w14:anchorId="15B4FC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7" type="#_x0000_t75" style="width:151.2pt;height:146.4pt" o:ole="">
            <v:imagedata r:id="rId14" o:title=""/>
          </v:shape>
          <o:OLEObject Type="Embed" ProgID="Excel.Sheet.12" ShapeID="_x0000_i1127" DrawAspect="Content" ObjectID="_1766754854" r:id="rId15"/>
        </w:object>
      </w:r>
    </w:p>
    <w:p w14:paraId="2F13290A" w14:textId="77777777" w:rsidR="00D77267" w:rsidRPr="004216D5" w:rsidRDefault="00D77267" w:rsidP="00D77267">
      <w:pPr>
        <w:spacing w:before="100" w:beforeAutospacing="1" w:after="100" w:afterAutospacing="1" w:line="240" w:lineRule="auto"/>
        <w:rPr>
          <w:rFonts w:ascii="Arial" w:eastAsia="Times New Roman" w:hAnsi="Arial" w:cs="Arial"/>
          <w:kern w:val="0"/>
          <w:u w:val="single"/>
          <w:lang w:eastAsia="en-IN"/>
          <w14:ligatures w14:val="none"/>
        </w:rPr>
      </w:pPr>
      <w:r w:rsidRPr="004216D5">
        <w:rPr>
          <w:rFonts w:ascii="Arial" w:eastAsia="Times New Roman" w:hAnsi="Arial" w:cs="Arial"/>
          <w:kern w:val="0"/>
          <w:u w:val="single"/>
          <w:lang w:eastAsia="en-IN"/>
          <w14:ligatures w14:val="none"/>
        </w:rPr>
        <w:t>Here we can see by analysing the country Portugal has the highest cancellation rates 70.5%</w:t>
      </w:r>
    </w:p>
    <w:p w14:paraId="183C942B" w14:textId="77777777" w:rsidR="001B3F1D" w:rsidRDefault="001B3F1D" w:rsidP="00D77267">
      <w:pPr>
        <w:spacing w:before="100" w:beforeAutospacing="1" w:after="100" w:afterAutospacing="1" w:line="240" w:lineRule="auto"/>
        <w:rPr>
          <w:rFonts w:ascii="Arial" w:eastAsia="Times New Roman" w:hAnsi="Arial" w:cs="Arial"/>
          <w:kern w:val="0"/>
          <w:lang w:eastAsia="en-IN"/>
          <w14:ligatures w14:val="none"/>
        </w:rPr>
      </w:pPr>
    </w:p>
    <w:p w14:paraId="392FB44F" w14:textId="2E05312F" w:rsidR="00D77267" w:rsidRDefault="00D77267" w:rsidP="00D77267">
      <w:pPr>
        <w:spacing w:before="100" w:beforeAutospacing="1" w:after="100" w:afterAutospacing="1" w:line="240" w:lineRule="auto"/>
        <w:rPr>
          <w:rFonts w:ascii="Arial" w:eastAsia="Times New Roman" w:hAnsi="Arial" w:cs="Arial"/>
          <w:kern w:val="0"/>
          <w:lang w:eastAsia="en-IN"/>
          <w14:ligatures w14:val="none"/>
        </w:rPr>
      </w:pPr>
      <w:r>
        <w:rPr>
          <w:rFonts w:ascii="Arial" w:eastAsia="Times New Roman" w:hAnsi="Arial" w:cs="Arial"/>
          <w:kern w:val="0"/>
          <w:lang w:eastAsia="en-IN"/>
          <w14:ligatures w14:val="none"/>
        </w:rPr>
        <w:lastRenderedPageBreak/>
        <w:t>Suggestion</w:t>
      </w:r>
    </w:p>
    <w:p w14:paraId="67ACB646" w14:textId="225B5030" w:rsidR="00D77267" w:rsidRDefault="00D77267" w:rsidP="00D77267">
      <w:pPr>
        <w:pStyle w:val="ListParagraph"/>
        <w:numPr>
          <w:ilvl w:val="0"/>
          <w:numId w:val="16"/>
        </w:numPr>
        <w:rPr>
          <w:color w:val="000000" w:themeColor="text1"/>
        </w:rPr>
      </w:pPr>
      <w:r>
        <w:rPr>
          <w:color w:val="000000" w:themeColor="text1"/>
        </w:rPr>
        <w:t xml:space="preserve">Hotel need to </w:t>
      </w:r>
      <w:r w:rsidRPr="006C7F2E">
        <w:rPr>
          <w:color w:val="000000" w:themeColor="text1"/>
        </w:rPr>
        <w:t xml:space="preserve">try to lower the rates for the specific hotels based on </w:t>
      </w:r>
      <w:r>
        <w:rPr>
          <w:color w:val="000000" w:themeColor="text1"/>
        </w:rPr>
        <w:t>Portugal</w:t>
      </w:r>
      <w:r w:rsidRPr="006C7F2E">
        <w:rPr>
          <w:color w:val="000000" w:themeColor="text1"/>
        </w:rPr>
        <w:t>. They can also provide discounts to th</w:t>
      </w:r>
      <w:r>
        <w:rPr>
          <w:color w:val="000000" w:themeColor="text1"/>
        </w:rPr>
        <w:t>at location.</w:t>
      </w:r>
    </w:p>
    <w:p w14:paraId="7B92E931" w14:textId="77777777" w:rsidR="00D77267" w:rsidRPr="006C7F2E" w:rsidRDefault="00D77267" w:rsidP="00D77267">
      <w:pPr>
        <w:pStyle w:val="ListParagraph"/>
        <w:ind w:left="780"/>
        <w:rPr>
          <w:color w:val="000000" w:themeColor="text1"/>
        </w:rPr>
      </w:pPr>
    </w:p>
    <w:p w14:paraId="46F9427A" w14:textId="5E962B3E" w:rsidR="00D77267" w:rsidRPr="006C7F2E" w:rsidRDefault="00D77267" w:rsidP="00D77267">
      <w:pPr>
        <w:pStyle w:val="ListParagraph"/>
        <w:numPr>
          <w:ilvl w:val="0"/>
          <w:numId w:val="16"/>
        </w:numPr>
        <w:rPr>
          <w:color w:val="000000" w:themeColor="text1"/>
        </w:rPr>
      </w:pPr>
      <w:r w:rsidRPr="006C7F2E">
        <w:rPr>
          <w:color w:val="000000" w:themeColor="text1"/>
        </w:rPr>
        <w:t xml:space="preserve">They can also increase the quality and should take </w:t>
      </w:r>
      <w:r>
        <w:rPr>
          <w:color w:val="000000" w:themeColor="text1"/>
        </w:rPr>
        <w:t xml:space="preserve">daily </w:t>
      </w:r>
      <w:r w:rsidRPr="006C7F2E">
        <w:rPr>
          <w:color w:val="000000" w:themeColor="text1"/>
        </w:rPr>
        <w:t xml:space="preserve">feedback more sincerely </w:t>
      </w:r>
      <w:r>
        <w:rPr>
          <w:color w:val="000000" w:themeColor="text1"/>
        </w:rPr>
        <w:t xml:space="preserve">for </w:t>
      </w:r>
      <w:r w:rsidRPr="006C7F2E">
        <w:rPr>
          <w:color w:val="000000" w:themeColor="text1"/>
        </w:rPr>
        <w:t>their hotels and their service mainly in Portugal to reduce the cancellation rate</w:t>
      </w:r>
      <w:r>
        <w:rPr>
          <w:color w:val="000000" w:themeColor="text1"/>
        </w:rPr>
        <w:t>s in Portugal</w:t>
      </w:r>
      <w:r w:rsidRPr="006C7F2E">
        <w:rPr>
          <w:color w:val="000000" w:themeColor="text1"/>
        </w:rPr>
        <w:t xml:space="preserve">.  </w:t>
      </w:r>
    </w:p>
    <w:p w14:paraId="1014F47C" w14:textId="3AA515B6" w:rsidR="00304A59" w:rsidRPr="002660D4" w:rsidRDefault="004F064C" w:rsidP="004F064C">
      <w:pPr>
        <w:spacing w:before="100" w:beforeAutospacing="1" w:after="100" w:afterAutospacing="1" w:line="240" w:lineRule="auto"/>
        <w:rPr>
          <w:b/>
          <w:bCs/>
        </w:rPr>
      </w:pPr>
      <w:r w:rsidRPr="002660D4">
        <w:rPr>
          <w:b/>
          <w:bCs/>
        </w:rPr>
        <w:t xml:space="preserve">Sources of Booking (Market segment) in Percentage </w:t>
      </w:r>
    </w:p>
    <w:p w14:paraId="2DF88CDE" w14:textId="1A7E1FFC" w:rsidR="004F064C" w:rsidRPr="004F064C"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Online TA        </w:t>
      </w:r>
      <w:r w:rsidR="002660D4">
        <w:rPr>
          <w:rFonts w:ascii="Consolas" w:eastAsia="Times New Roman" w:hAnsi="Consolas" w:cs="Times New Roman"/>
          <w:color w:val="FF0000"/>
          <w:kern w:val="0"/>
          <w:sz w:val="30"/>
          <w:szCs w:val="30"/>
          <w:lang w:eastAsia="en-IN"/>
          <w14:ligatures w14:val="none"/>
        </w:rPr>
        <w:t xml:space="preserve"> 47%</w:t>
      </w:r>
    </w:p>
    <w:p w14:paraId="3340EDE7" w14:textId="396FBFE1" w:rsidR="004F064C" w:rsidRPr="004F064C"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Offline TA/TO    </w:t>
      </w:r>
      <w:r w:rsidR="002660D4">
        <w:rPr>
          <w:rFonts w:ascii="Consolas" w:eastAsia="Times New Roman" w:hAnsi="Consolas" w:cs="Times New Roman"/>
          <w:color w:val="FF0000"/>
          <w:kern w:val="0"/>
          <w:sz w:val="30"/>
          <w:szCs w:val="30"/>
          <w:lang w:eastAsia="en-IN"/>
          <w14:ligatures w14:val="none"/>
        </w:rPr>
        <w:t xml:space="preserve"> 20%</w:t>
      </w:r>
    </w:p>
    <w:p w14:paraId="5CF374CF" w14:textId="54515226" w:rsidR="004F064C" w:rsidRPr="004F064C"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Groups           </w:t>
      </w:r>
      <w:r w:rsidR="002660D4">
        <w:rPr>
          <w:rFonts w:ascii="Consolas" w:eastAsia="Times New Roman" w:hAnsi="Consolas" w:cs="Times New Roman"/>
          <w:color w:val="FF0000"/>
          <w:kern w:val="0"/>
          <w:sz w:val="30"/>
          <w:szCs w:val="30"/>
          <w:lang w:eastAsia="en-IN"/>
          <w14:ligatures w14:val="none"/>
        </w:rPr>
        <w:t xml:space="preserve"> 16%</w:t>
      </w:r>
    </w:p>
    <w:p w14:paraId="61B12A1B" w14:textId="48365CF8" w:rsidR="002660D4" w:rsidRPr="004F064C"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Direct           </w:t>
      </w:r>
      <w:r w:rsidR="002660D4">
        <w:rPr>
          <w:rFonts w:ascii="Consolas" w:eastAsia="Times New Roman" w:hAnsi="Consolas" w:cs="Times New Roman"/>
          <w:color w:val="FF0000"/>
          <w:kern w:val="0"/>
          <w:sz w:val="30"/>
          <w:szCs w:val="30"/>
          <w:lang w:eastAsia="en-IN"/>
          <w14:ligatures w14:val="none"/>
        </w:rPr>
        <w:t xml:space="preserve"> 10%</w:t>
      </w:r>
    </w:p>
    <w:p w14:paraId="411625FA" w14:textId="7B629466" w:rsidR="004F064C" w:rsidRPr="004F064C"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Corporate        </w:t>
      </w:r>
      <w:r w:rsidR="002660D4">
        <w:rPr>
          <w:rFonts w:ascii="Consolas" w:eastAsia="Times New Roman" w:hAnsi="Consolas" w:cs="Times New Roman"/>
          <w:color w:val="FF0000"/>
          <w:kern w:val="0"/>
          <w:sz w:val="30"/>
          <w:szCs w:val="30"/>
          <w:lang w:eastAsia="en-IN"/>
          <w14:ligatures w14:val="none"/>
        </w:rPr>
        <w:t xml:space="preserve"> 04%</w:t>
      </w:r>
    </w:p>
    <w:p w14:paraId="4EBCB9BE" w14:textId="77777777" w:rsidR="00D77267"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Complementary    </w:t>
      </w:r>
      <w:r w:rsidR="002660D4">
        <w:rPr>
          <w:rFonts w:ascii="Consolas" w:eastAsia="Times New Roman" w:hAnsi="Consolas" w:cs="Times New Roman"/>
          <w:color w:val="FF0000"/>
          <w:kern w:val="0"/>
          <w:sz w:val="30"/>
          <w:szCs w:val="30"/>
          <w:lang w:eastAsia="en-IN"/>
          <w14:ligatures w14:val="none"/>
        </w:rPr>
        <w:t xml:space="preserve"> 02%</w:t>
      </w:r>
    </w:p>
    <w:p w14:paraId="5FC805DF" w14:textId="39A37498" w:rsidR="002660D4" w:rsidRDefault="004F064C" w:rsidP="004F064C">
      <w:pPr>
        <w:spacing w:after="0" w:line="240" w:lineRule="auto"/>
        <w:rPr>
          <w:rFonts w:ascii="Consolas" w:eastAsia="Times New Roman" w:hAnsi="Consolas" w:cs="Times New Roman"/>
          <w:color w:val="FF0000"/>
          <w:kern w:val="0"/>
          <w:sz w:val="30"/>
          <w:szCs w:val="30"/>
          <w:lang w:eastAsia="en-IN"/>
          <w14:ligatures w14:val="none"/>
        </w:rPr>
      </w:pPr>
      <w:r w:rsidRPr="004F064C">
        <w:rPr>
          <w:rFonts w:ascii="Consolas" w:eastAsia="Times New Roman" w:hAnsi="Consolas" w:cs="Times New Roman"/>
          <w:color w:val="FF0000"/>
          <w:kern w:val="0"/>
          <w:sz w:val="30"/>
          <w:szCs w:val="30"/>
          <w:lang w:eastAsia="en-IN"/>
          <w14:ligatures w14:val="none"/>
        </w:rPr>
        <w:t xml:space="preserve">Aviation         </w:t>
      </w:r>
      <w:r w:rsidR="002660D4">
        <w:rPr>
          <w:rFonts w:ascii="Consolas" w:eastAsia="Times New Roman" w:hAnsi="Consolas" w:cs="Times New Roman"/>
          <w:color w:val="FF0000"/>
          <w:kern w:val="0"/>
          <w:sz w:val="30"/>
          <w:szCs w:val="30"/>
          <w:lang w:eastAsia="en-IN"/>
          <w14:ligatures w14:val="none"/>
        </w:rPr>
        <w:t xml:space="preserve"> 01%</w:t>
      </w:r>
    </w:p>
    <w:p w14:paraId="0A506AE9" w14:textId="77777777" w:rsidR="004216D5" w:rsidRDefault="004216D5" w:rsidP="002660D4">
      <w:pPr>
        <w:spacing w:after="0" w:line="240" w:lineRule="auto"/>
        <w:rPr>
          <w:rFonts w:eastAsia="Times New Roman" w:cstheme="minorHAnsi"/>
          <w:b/>
          <w:bCs/>
          <w:kern w:val="0"/>
          <w:u w:val="single"/>
          <w:lang w:eastAsia="en-IN"/>
          <w14:ligatures w14:val="none"/>
        </w:rPr>
      </w:pPr>
    </w:p>
    <w:p w14:paraId="1B118D1B" w14:textId="77777777" w:rsidR="004216D5" w:rsidRDefault="004216D5" w:rsidP="002660D4">
      <w:pPr>
        <w:spacing w:after="0" w:line="240" w:lineRule="auto"/>
        <w:rPr>
          <w:rFonts w:eastAsia="Times New Roman" w:cstheme="minorHAnsi"/>
          <w:b/>
          <w:bCs/>
          <w:kern w:val="0"/>
          <w:u w:val="single"/>
          <w:lang w:eastAsia="en-IN"/>
          <w14:ligatures w14:val="none"/>
        </w:rPr>
      </w:pPr>
    </w:p>
    <w:p w14:paraId="72F7ED28" w14:textId="4A2225D1" w:rsidR="002660D4" w:rsidRPr="002660D4" w:rsidRDefault="002660D4" w:rsidP="002660D4">
      <w:pPr>
        <w:spacing w:after="0" w:line="240" w:lineRule="auto"/>
        <w:rPr>
          <w:rFonts w:eastAsia="Times New Roman" w:cstheme="minorHAnsi"/>
          <w:b/>
          <w:bCs/>
          <w:kern w:val="0"/>
          <w:u w:val="single"/>
          <w:lang w:eastAsia="en-IN"/>
          <w14:ligatures w14:val="none"/>
        </w:rPr>
      </w:pPr>
      <w:r w:rsidRPr="002660D4">
        <w:rPr>
          <w:rFonts w:eastAsia="Times New Roman" w:cstheme="minorHAnsi"/>
          <w:b/>
          <w:bCs/>
          <w:kern w:val="0"/>
          <w:u w:val="single"/>
          <w:lang w:eastAsia="en-IN"/>
          <w14:ligatures w14:val="none"/>
        </w:rPr>
        <w:t>Now we can see the 47% of bookings are coming from the online source</w:t>
      </w:r>
    </w:p>
    <w:p w14:paraId="2E0B5D51" w14:textId="28F2B5CA" w:rsidR="002660D4" w:rsidRPr="002660D4" w:rsidRDefault="002660D4" w:rsidP="002660D4">
      <w:pPr>
        <w:pStyle w:val="ListParagraph"/>
        <w:numPr>
          <w:ilvl w:val="0"/>
          <w:numId w:val="13"/>
        </w:numPr>
        <w:spacing w:after="0" w:line="240" w:lineRule="auto"/>
        <w:rPr>
          <w:rFonts w:eastAsia="Times New Roman" w:cstheme="minorHAnsi"/>
          <w:kern w:val="0"/>
          <w:u w:val="single"/>
          <w:lang w:eastAsia="en-IN"/>
          <w14:ligatures w14:val="none"/>
        </w:rPr>
      </w:pPr>
      <w:r>
        <w:rPr>
          <w:rFonts w:eastAsia="Times New Roman" w:cstheme="minorHAnsi"/>
          <w:kern w:val="0"/>
          <w:lang w:eastAsia="en-IN"/>
          <w14:ligatures w14:val="none"/>
        </w:rPr>
        <w:t xml:space="preserve">Now we can assume that the reason of cancellation is product might be different from the shown picture </w:t>
      </w:r>
    </w:p>
    <w:p w14:paraId="3E3519CB" w14:textId="70574233" w:rsidR="002660D4" w:rsidRPr="002660D4" w:rsidRDefault="002660D4" w:rsidP="002660D4">
      <w:pPr>
        <w:pStyle w:val="ListParagraph"/>
        <w:numPr>
          <w:ilvl w:val="0"/>
          <w:numId w:val="13"/>
        </w:numPr>
        <w:spacing w:after="0" w:line="240" w:lineRule="auto"/>
        <w:rPr>
          <w:rFonts w:eastAsia="Times New Roman" w:cstheme="minorHAnsi"/>
          <w:kern w:val="0"/>
          <w:u w:val="single"/>
          <w:lang w:eastAsia="en-IN"/>
          <w14:ligatures w14:val="none"/>
        </w:rPr>
      </w:pPr>
      <w:r>
        <w:rPr>
          <w:rFonts w:eastAsia="Times New Roman" w:cstheme="minorHAnsi"/>
          <w:kern w:val="0"/>
          <w:lang w:eastAsia="en-IN"/>
          <w14:ligatures w14:val="none"/>
        </w:rPr>
        <w:t xml:space="preserve">Prices might be high when compared with the other hotels in locality </w:t>
      </w:r>
    </w:p>
    <w:p w14:paraId="5F34C994" w14:textId="625CEFBA" w:rsidR="002660D4" w:rsidRPr="002660D4" w:rsidRDefault="002660D4" w:rsidP="002660D4">
      <w:pPr>
        <w:pStyle w:val="ListParagraph"/>
        <w:numPr>
          <w:ilvl w:val="0"/>
          <w:numId w:val="13"/>
        </w:numPr>
        <w:spacing w:after="0" w:line="240" w:lineRule="auto"/>
        <w:rPr>
          <w:rFonts w:eastAsia="Times New Roman" w:cstheme="minorHAnsi"/>
          <w:kern w:val="0"/>
          <w:u w:val="single"/>
          <w:lang w:eastAsia="en-IN"/>
          <w14:ligatures w14:val="none"/>
        </w:rPr>
      </w:pPr>
      <w:r>
        <w:rPr>
          <w:rFonts w:eastAsia="Times New Roman" w:cstheme="minorHAnsi"/>
          <w:kern w:val="0"/>
          <w:lang w:eastAsia="en-IN"/>
          <w14:ligatures w14:val="none"/>
        </w:rPr>
        <w:t>Might be bad social media or google revies</w:t>
      </w:r>
      <w:r w:rsidR="007A3A2A">
        <w:rPr>
          <w:rFonts w:eastAsia="Times New Roman" w:cstheme="minorHAnsi"/>
          <w:kern w:val="0"/>
          <w:lang w:eastAsia="en-IN"/>
          <w14:ligatures w14:val="none"/>
        </w:rPr>
        <w:t xml:space="preserve"> about hotels </w:t>
      </w:r>
    </w:p>
    <w:p w14:paraId="3FC6A650" w14:textId="07490534" w:rsidR="002660D4" w:rsidRDefault="002660D4" w:rsidP="007A3A2A">
      <w:pPr>
        <w:spacing w:after="0" w:line="240" w:lineRule="auto"/>
        <w:rPr>
          <w:rFonts w:eastAsia="Times New Roman" w:cstheme="minorHAnsi"/>
          <w:kern w:val="0"/>
          <w:lang w:eastAsia="en-IN"/>
          <w14:ligatures w14:val="none"/>
        </w:rPr>
      </w:pPr>
    </w:p>
    <w:p w14:paraId="683412F7" w14:textId="638710FC" w:rsidR="007A3A2A" w:rsidRDefault="007A3A2A" w:rsidP="007A3A2A">
      <w:p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Suggestions to overcome cancellation </w:t>
      </w:r>
    </w:p>
    <w:p w14:paraId="4E9F1E7E" w14:textId="7CEF4FE3" w:rsidR="007A3A2A" w:rsidRDefault="007A3A2A" w:rsidP="007A3A2A">
      <w:pPr>
        <w:pStyle w:val="ListParagraph"/>
        <w:numPr>
          <w:ilvl w:val="0"/>
          <w:numId w:val="14"/>
        </w:num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Provide Accurate photos of hotel to reduce cancellation </w:t>
      </w:r>
    </w:p>
    <w:p w14:paraId="5FB6785C" w14:textId="77777777" w:rsidR="007A3A2A" w:rsidRDefault="007A3A2A" w:rsidP="007A3A2A">
      <w:pPr>
        <w:pStyle w:val="ListParagraph"/>
        <w:numPr>
          <w:ilvl w:val="0"/>
          <w:numId w:val="14"/>
        </w:num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 xml:space="preserve">Use more reliable platform that allows guests to make reservation easily </w:t>
      </w:r>
    </w:p>
    <w:p w14:paraId="666E43E5" w14:textId="77777777" w:rsidR="007A3A2A" w:rsidRDefault="007A3A2A" w:rsidP="007A3A2A">
      <w:pPr>
        <w:pStyle w:val="ListParagraph"/>
        <w:numPr>
          <w:ilvl w:val="0"/>
          <w:numId w:val="14"/>
        </w:num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Stay competitive with the pricing while maintaining the quality and service</w:t>
      </w:r>
    </w:p>
    <w:p w14:paraId="1E2321F1" w14:textId="777EBDA3" w:rsidR="007A3A2A" w:rsidRDefault="007A3A2A" w:rsidP="007A3A2A">
      <w:pPr>
        <w:pStyle w:val="ListParagraph"/>
        <w:numPr>
          <w:ilvl w:val="0"/>
          <w:numId w:val="14"/>
        </w:numPr>
        <w:spacing w:after="0" w:line="240" w:lineRule="auto"/>
        <w:rPr>
          <w:rFonts w:eastAsia="Times New Roman" w:cstheme="minorHAnsi"/>
          <w:kern w:val="0"/>
          <w:lang w:eastAsia="en-IN"/>
          <w14:ligatures w14:val="none"/>
        </w:rPr>
      </w:pPr>
      <w:r>
        <w:rPr>
          <w:rFonts w:eastAsia="Times New Roman" w:cstheme="minorHAnsi"/>
          <w:kern w:val="0"/>
          <w:lang w:eastAsia="en-IN"/>
          <w14:ligatures w14:val="none"/>
        </w:rPr>
        <w:t>Encourage guests to leave positive feedback on social media or online modes like google</w:t>
      </w:r>
    </w:p>
    <w:p w14:paraId="2F24A162" w14:textId="3C2D172B" w:rsidR="00D77267" w:rsidRPr="001B3F1D" w:rsidRDefault="007A3A2A" w:rsidP="00C52CB3">
      <w:pPr>
        <w:pStyle w:val="ListParagraph"/>
        <w:numPr>
          <w:ilvl w:val="0"/>
          <w:numId w:val="14"/>
        </w:numPr>
        <w:spacing w:after="0" w:line="240" w:lineRule="auto"/>
        <w:rPr>
          <w:rFonts w:eastAsia="Times New Roman" w:cstheme="minorHAnsi"/>
          <w:kern w:val="0"/>
          <w:lang w:eastAsia="en-IN"/>
          <w14:ligatures w14:val="none"/>
        </w:rPr>
      </w:pPr>
      <w:r w:rsidRPr="001B3F1D">
        <w:rPr>
          <w:rFonts w:eastAsia="Times New Roman" w:cstheme="minorHAnsi"/>
          <w:kern w:val="0"/>
          <w:lang w:eastAsia="en-IN"/>
          <w14:ligatures w14:val="none"/>
        </w:rPr>
        <w:t>Use more social media platform to promote hotel</w:t>
      </w:r>
    </w:p>
    <w:p w14:paraId="368FE02F" w14:textId="77777777" w:rsidR="00D77267" w:rsidRDefault="00D77267" w:rsidP="007A3A2A">
      <w:pPr>
        <w:spacing w:after="0" w:line="240" w:lineRule="auto"/>
        <w:rPr>
          <w:rFonts w:eastAsia="Times New Roman" w:cstheme="minorHAnsi"/>
          <w:kern w:val="0"/>
          <w:lang w:eastAsia="en-IN"/>
          <w14:ligatures w14:val="none"/>
        </w:rPr>
      </w:pPr>
    </w:p>
    <w:p w14:paraId="7192A5BF" w14:textId="2B4FFC54" w:rsidR="00D77267" w:rsidRPr="00D77267" w:rsidRDefault="007A3A2A" w:rsidP="007A3A2A">
      <w:pPr>
        <w:spacing w:after="0" w:line="240" w:lineRule="auto"/>
        <w:rPr>
          <w:rFonts w:eastAsia="Times New Roman" w:cstheme="minorHAnsi"/>
          <w:b/>
          <w:bCs/>
          <w:kern w:val="0"/>
          <w:sz w:val="32"/>
          <w:szCs w:val="32"/>
          <w:lang w:eastAsia="en-IN"/>
          <w14:ligatures w14:val="none"/>
        </w:rPr>
      </w:pPr>
      <w:r w:rsidRPr="00D77267">
        <w:rPr>
          <w:rFonts w:eastAsia="Times New Roman" w:cstheme="minorHAnsi"/>
          <w:kern w:val="0"/>
          <w:sz w:val="32"/>
          <w:szCs w:val="32"/>
          <w:lang w:eastAsia="en-IN"/>
          <w14:ligatures w14:val="none"/>
        </w:rPr>
        <w:t xml:space="preserve"> </w:t>
      </w:r>
      <w:r w:rsidRPr="00D77267">
        <w:rPr>
          <w:rFonts w:eastAsia="Times New Roman" w:cstheme="minorHAnsi"/>
          <w:b/>
          <w:bCs/>
          <w:kern w:val="0"/>
          <w:sz w:val="32"/>
          <w:szCs w:val="32"/>
          <w:lang w:eastAsia="en-IN"/>
          <w14:ligatures w14:val="none"/>
        </w:rPr>
        <w:t xml:space="preserve">On the overall factor </w:t>
      </w:r>
      <w:r w:rsidR="00D77267" w:rsidRPr="00D77267">
        <w:rPr>
          <w:rFonts w:eastAsia="Times New Roman" w:cstheme="minorHAnsi"/>
          <w:b/>
          <w:bCs/>
          <w:kern w:val="0"/>
          <w:sz w:val="32"/>
          <w:szCs w:val="32"/>
          <w:lang w:eastAsia="en-IN"/>
          <w14:ligatures w14:val="none"/>
        </w:rPr>
        <w:t>which hotels need to take action about</w:t>
      </w:r>
    </w:p>
    <w:p w14:paraId="676875F6" w14:textId="742D0209" w:rsidR="007A3A2A" w:rsidRPr="00F43D36" w:rsidRDefault="00D77267" w:rsidP="00F43D36">
      <w:pPr>
        <w:pStyle w:val="ListParagraph"/>
        <w:numPr>
          <w:ilvl w:val="0"/>
          <w:numId w:val="15"/>
        </w:numPr>
        <w:spacing w:after="0" w:line="276" w:lineRule="auto"/>
        <w:rPr>
          <w:rFonts w:eastAsia="Times New Roman" w:cstheme="minorHAnsi"/>
          <w:b/>
          <w:bCs/>
          <w:kern w:val="0"/>
          <w:lang w:eastAsia="en-IN"/>
          <w14:ligatures w14:val="none"/>
        </w:rPr>
      </w:pPr>
      <w:r w:rsidRPr="00F43D36">
        <w:rPr>
          <w:rFonts w:eastAsia="Times New Roman" w:cstheme="minorHAnsi"/>
          <w:kern w:val="0"/>
          <w:lang w:eastAsia="en-IN"/>
          <w14:ligatures w14:val="none"/>
        </w:rPr>
        <w:t>Cancellation rates goes up as the prices goes up. In</w:t>
      </w:r>
      <w:r w:rsidRPr="00F43D36">
        <w:rPr>
          <w:color w:val="000000" w:themeColor="text1"/>
        </w:rPr>
        <w:t xml:space="preserve"> order to prevent cancellations hotel could work on their pricing strategies and try to lower the rates for the specific hotels based on locations. They can also provide discounts to the customers.</w:t>
      </w:r>
    </w:p>
    <w:p w14:paraId="25C56CFE" w14:textId="77777777" w:rsidR="004216D5" w:rsidRPr="00F43D36" w:rsidRDefault="004216D5" w:rsidP="00F43D36">
      <w:pPr>
        <w:pStyle w:val="ListParagraph"/>
        <w:numPr>
          <w:ilvl w:val="0"/>
          <w:numId w:val="15"/>
        </w:numPr>
        <w:spacing w:after="0" w:line="276" w:lineRule="auto"/>
        <w:rPr>
          <w:rFonts w:eastAsia="Times New Roman" w:cstheme="minorHAnsi"/>
          <w:b/>
          <w:bCs/>
          <w:kern w:val="0"/>
          <w:lang w:eastAsia="en-IN"/>
          <w14:ligatures w14:val="none"/>
        </w:rPr>
      </w:pPr>
      <w:r w:rsidRPr="00F43D36">
        <w:rPr>
          <w:color w:val="000000" w:themeColor="text1"/>
        </w:rPr>
        <w:t>As the ratio of the cancellation and not cancellation of the resort hotel</w:t>
      </w:r>
      <w:r w:rsidRPr="00F43D36">
        <w:rPr>
          <w:color w:val="000000" w:themeColor="text1"/>
        </w:rPr>
        <w:t>s</w:t>
      </w:r>
      <w:r w:rsidRPr="00F43D36">
        <w:rPr>
          <w:color w:val="000000" w:themeColor="text1"/>
        </w:rPr>
        <w:t xml:space="preserve"> is higher </w:t>
      </w:r>
      <w:r w:rsidRPr="00F43D36">
        <w:rPr>
          <w:color w:val="000000" w:themeColor="text1"/>
        </w:rPr>
        <w:t>than</w:t>
      </w:r>
      <w:r w:rsidRPr="00F43D36">
        <w:rPr>
          <w:color w:val="000000" w:themeColor="text1"/>
        </w:rPr>
        <w:t xml:space="preserve"> the city hotels. So, the hotels should provide a reasonable discount on the room prices on weekends or on holidays</w:t>
      </w:r>
      <w:r w:rsidRPr="00F43D36">
        <w:rPr>
          <w:color w:val="000000" w:themeColor="text1"/>
        </w:rPr>
        <w:t>.</w:t>
      </w:r>
    </w:p>
    <w:p w14:paraId="39C432FC" w14:textId="77777777" w:rsidR="004216D5" w:rsidRPr="00F43D36" w:rsidRDefault="004216D5" w:rsidP="00F43D36">
      <w:pPr>
        <w:pStyle w:val="ListParagraph"/>
        <w:numPr>
          <w:ilvl w:val="0"/>
          <w:numId w:val="15"/>
        </w:numPr>
        <w:spacing w:after="0" w:line="276" w:lineRule="auto"/>
        <w:rPr>
          <w:rFonts w:eastAsia="Times New Roman" w:cstheme="minorHAnsi"/>
          <w:b/>
          <w:bCs/>
          <w:kern w:val="0"/>
          <w:lang w:eastAsia="en-IN"/>
          <w14:ligatures w14:val="none"/>
        </w:rPr>
      </w:pPr>
      <w:r w:rsidRPr="00F43D36">
        <w:rPr>
          <w:color w:val="000000" w:themeColor="text1"/>
        </w:rPr>
        <w:t>In the month of June hotels can start campaigns or marketing with a reasonable amount to increase their revenue as the cancellation is the highest in this month.</w:t>
      </w:r>
    </w:p>
    <w:p w14:paraId="24919136" w14:textId="77777777" w:rsidR="004216D5" w:rsidRPr="00F43D36" w:rsidRDefault="004216D5" w:rsidP="00F43D36">
      <w:pPr>
        <w:pStyle w:val="ListParagraph"/>
        <w:numPr>
          <w:ilvl w:val="0"/>
          <w:numId w:val="15"/>
        </w:numPr>
        <w:spacing w:after="0" w:line="276" w:lineRule="auto"/>
        <w:rPr>
          <w:rFonts w:eastAsia="Times New Roman" w:cstheme="minorHAnsi"/>
          <w:b/>
          <w:bCs/>
          <w:kern w:val="0"/>
          <w:lang w:eastAsia="en-IN"/>
          <w14:ligatures w14:val="none"/>
        </w:rPr>
      </w:pPr>
      <w:r w:rsidRPr="00F43D36">
        <w:rPr>
          <w:color w:val="000000" w:themeColor="text1"/>
        </w:rPr>
        <w:t>They can also increase the quality and should take feedback more sincerely of their hotels and their service</w:t>
      </w:r>
      <w:r w:rsidRPr="00F43D36">
        <w:rPr>
          <w:color w:val="000000" w:themeColor="text1"/>
        </w:rPr>
        <w:t xml:space="preserve"> to know what problem guests are facing and try to improve them.</w:t>
      </w:r>
    </w:p>
    <w:p w14:paraId="1901852F" w14:textId="77777777" w:rsidR="00F43D36" w:rsidRPr="00F43D36" w:rsidRDefault="004216D5" w:rsidP="00F43D36">
      <w:pPr>
        <w:pStyle w:val="ListParagraph"/>
        <w:numPr>
          <w:ilvl w:val="0"/>
          <w:numId w:val="15"/>
        </w:numPr>
        <w:spacing w:after="0" w:line="276" w:lineRule="auto"/>
        <w:rPr>
          <w:rFonts w:eastAsia="Times New Roman" w:cstheme="minorHAnsi"/>
          <w:b/>
          <w:bCs/>
          <w:kern w:val="0"/>
          <w:lang w:eastAsia="en-IN"/>
          <w14:ligatures w14:val="none"/>
        </w:rPr>
      </w:pPr>
      <w:r w:rsidRPr="00F43D36">
        <w:rPr>
          <w:color w:val="000000" w:themeColor="text1"/>
        </w:rPr>
        <w:t xml:space="preserve">Online is the main source of booking </w:t>
      </w:r>
      <w:r w:rsidR="00F43D36" w:rsidRPr="00F43D36">
        <w:rPr>
          <w:color w:val="000000" w:themeColor="text1"/>
        </w:rPr>
        <w:t xml:space="preserve">because of that hotels need to increase the engagement on online source and also check for the service they are showing to their mode. </w:t>
      </w:r>
    </w:p>
    <w:p w14:paraId="6823B6B8" w14:textId="47163D4B" w:rsidR="00F43D36" w:rsidRPr="00F43D36" w:rsidRDefault="00F43D36" w:rsidP="00F43D36">
      <w:pPr>
        <w:numPr>
          <w:ilvl w:val="0"/>
          <w:numId w:val="15"/>
        </w:numPr>
        <w:spacing w:after="180" w:line="276" w:lineRule="auto"/>
        <w:rPr>
          <w:rFonts w:eastAsia="Times New Roman" w:cstheme="minorHAnsi"/>
          <w:kern w:val="0"/>
          <w:lang w:eastAsia="en-IN"/>
          <w14:ligatures w14:val="none"/>
        </w:rPr>
      </w:pPr>
      <w:r w:rsidRPr="00F43D36">
        <w:rPr>
          <w:rFonts w:eastAsia="Times New Roman" w:cstheme="minorHAnsi"/>
          <w:kern w:val="0"/>
          <w:lang w:eastAsia="en-IN"/>
          <w14:ligatures w14:val="none"/>
        </w:rPr>
        <w:t>Offer discounts or perks for guests who book in advance, encouraging early reservations.</w:t>
      </w:r>
    </w:p>
    <w:p w14:paraId="6F221597" w14:textId="77777777" w:rsidR="00F43D36" w:rsidRPr="00F43D36" w:rsidRDefault="00F43D36" w:rsidP="00F43D36">
      <w:pPr>
        <w:spacing w:before="100" w:beforeAutospacing="1" w:after="60" w:line="240" w:lineRule="auto"/>
        <w:ind w:left="408"/>
        <w:rPr>
          <w:rFonts w:ascii="Arial" w:eastAsia="Times New Roman" w:hAnsi="Arial" w:cs="Arial"/>
          <w:kern w:val="0"/>
          <w:sz w:val="21"/>
          <w:szCs w:val="21"/>
          <w:lang w:eastAsia="en-IN"/>
          <w14:ligatures w14:val="none"/>
        </w:rPr>
      </w:pPr>
    </w:p>
    <w:p w14:paraId="20B35D85" w14:textId="667E5EA3" w:rsidR="004216D5" w:rsidRPr="00F43D36" w:rsidRDefault="004216D5" w:rsidP="00F43D36">
      <w:pPr>
        <w:spacing w:after="0" w:line="240" w:lineRule="auto"/>
        <w:ind w:left="408"/>
        <w:rPr>
          <w:rFonts w:eastAsia="Times New Roman" w:cstheme="minorHAnsi"/>
          <w:b/>
          <w:bCs/>
          <w:kern w:val="0"/>
          <w:lang w:eastAsia="en-IN"/>
          <w14:ligatures w14:val="none"/>
        </w:rPr>
      </w:pPr>
      <w:r w:rsidRPr="00F43D36">
        <w:rPr>
          <w:color w:val="000000" w:themeColor="text1"/>
        </w:rPr>
        <w:t xml:space="preserve"> </w:t>
      </w:r>
    </w:p>
    <w:p w14:paraId="4F6E8F71" w14:textId="77777777" w:rsidR="002660D4" w:rsidRPr="002660D4" w:rsidRDefault="002660D4" w:rsidP="002660D4">
      <w:pPr>
        <w:spacing w:after="0" w:line="240" w:lineRule="auto"/>
        <w:rPr>
          <w:rFonts w:eastAsia="Times New Roman" w:cstheme="minorHAnsi"/>
          <w:kern w:val="0"/>
          <w:u w:val="single"/>
          <w:lang w:eastAsia="en-IN"/>
          <w14:ligatures w14:val="none"/>
        </w:rPr>
      </w:pPr>
    </w:p>
    <w:p w14:paraId="47CC22D1" w14:textId="77777777" w:rsidR="002660D4" w:rsidRDefault="002660D4" w:rsidP="004F064C">
      <w:pPr>
        <w:spacing w:after="0" w:line="240" w:lineRule="auto"/>
        <w:rPr>
          <w:rFonts w:eastAsia="Times New Roman" w:cstheme="minorHAnsi"/>
          <w:kern w:val="0"/>
          <w:lang w:eastAsia="en-IN"/>
          <w14:ligatures w14:val="none"/>
        </w:rPr>
      </w:pPr>
    </w:p>
    <w:p w14:paraId="02220797" w14:textId="77777777" w:rsidR="007A3A2A" w:rsidRPr="002660D4" w:rsidRDefault="007A3A2A" w:rsidP="004F064C">
      <w:pPr>
        <w:spacing w:after="0" w:line="240" w:lineRule="auto"/>
        <w:rPr>
          <w:rFonts w:eastAsia="Times New Roman" w:cstheme="minorHAnsi"/>
          <w:kern w:val="0"/>
          <w:lang w:eastAsia="en-IN"/>
          <w14:ligatures w14:val="none"/>
        </w:rPr>
      </w:pPr>
    </w:p>
    <w:p w14:paraId="414F4520" w14:textId="77777777" w:rsidR="00304A59" w:rsidRDefault="00304A59" w:rsidP="00304A59">
      <w:pPr>
        <w:spacing w:before="100" w:beforeAutospacing="1" w:after="100" w:afterAutospacing="1" w:line="240" w:lineRule="auto"/>
        <w:jc w:val="center"/>
      </w:pPr>
    </w:p>
    <w:p w14:paraId="558A580B" w14:textId="3AD96F10" w:rsidR="00304A59" w:rsidRDefault="00304A59" w:rsidP="00304A59">
      <w:pPr>
        <w:spacing w:before="100" w:beforeAutospacing="1" w:after="100" w:afterAutospacing="1" w:line="240" w:lineRule="auto"/>
      </w:pPr>
    </w:p>
    <w:sectPr w:rsidR="00304A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D76"/>
    <w:multiLevelType w:val="hybridMultilevel"/>
    <w:tmpl w:val="2A26454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 w15:restartNumberingAfterBreak="0">
    <w:nsid w:val="01D73E54"/>
    <w:multiLevelType w:val="multilevel"/>
    <w:tmpl w:val="AD809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A06E5C"/>
    <w:multiLevelType w:val="hybridMultilevel"/>
    <w:tmpl w:val="05A841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AC5A90"/>
    <w:multiLevelType w:val="hybridMultilevel"/>
    <w:tmpl w:val="3B244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230FA2"/>
    <w:multiLevelType w:val="multilevel"/>
    <w:tmpl w:val="B9FCA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3C1323"/>
    <w:multiLevelType w:val="hybridMultilevel"/>
    <w:tmpl w:val="9E580C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134261A"/>
    <w:multiLevelType w:val="hybridMultilevel"/>
    <w:tmpl w:val="DE202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7C6892"/>
    <w:multiLevelType w:val="multilevel"/>
    <w:tmpl w:val="CEDA2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5432C4"/>
    <w:multiLevelType w:val="multilevel"/>
    <w:tmpl w:val="6A1A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3C7F89"/>
    <w:multiLevelType w:val="hybridMultilevel"/>
    <w:tmpl w:val="1024AB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361B4D"/>
    <w:multiLevelType w:val="multilevel"/>
    <w:tmpl w:val="027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901369"/>
    <w:multiLevelType w:val="hybridMultilevel"/>
    <w:tmpl w:val="AEB870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7AE4082"/>
    <w:multiLevelType w:val="hybridMultilevel"/>
    <w:tmpl w:val="E00493D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3" w15:restartNumberingAfterBreak="0">
    <w:nsid w:val="3E4802A7"/>
    <w:multiLevelType w:val="hybridMultilevel"/>
    <w:tmpl w:val="BE9A9EE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AA2523"/>
    <w:multiLevelType w:val="hybridMultilevel"/>
    <w:tmpl w:val="BB0A2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9B0200"/>
    <w:multiLevelType w:val="hybridMultilevel"/>
    <w:tmpl w:val="CB6C6D9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1B605DA"/>
    <w:multiLevelType w:val="multilevel"/>
    <w:tmpl w:val="37A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5881148"/>
    <w:multiLevelType w:val="hybridMultilevel"/>
    <w:tmpl w:val="73248D4A"/>
    <w:lvl w:ilvl="0" w:tplc="4009000B">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56647C18"/>
    <w:multiLevelType w:val="multilevel"/>
    <w:tmpl w:val="043A7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3D2306"/>
    <w:multiLevelType w:val="hybridMultilevel"/>
    <w:tmpl w:val="8CC842A8"/>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20" w15:restartNumberingAfterBreak="0">
    <w:nsid w:val="700379D7"/>
    <w:multiLevelType w:val="multilevel"/>
    <w:tmpl w:val="11A68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7404536">
    <w:abstractNumId w:val="1"/>
  </w:num>
  <w:num w:numId="2" w16cid:durableId="1679191678">
    <w:abstractNumId w:val="18"/>
  </w:num>
  <w:num w:numId="3" w16cid:durableId="767238563">
    <w:abstractNumId w:val="8"/>
  </w:num>
  <w:num w:numId="4" w16cid:durableId="307639107">
    <w:abstractNumId w:val="4"/>
  </w:num>
  <w:num w:numId="5" w16cid:durableId="78603614">
    <w:abstractNumId w:val="6"/>
  </w:num>
  <w:num w:numId="6" w16cid:durableId="943004122">
    <w:abstractNumId w:val="20"/>
  </w:num>
  <w:num w:numId="7" w16cid:durableId="784814570">
    <w:abstractNumId w:val="10"/>
  </w:num>
  <w:num w:numId="8" w16cid:durableId="1828084008">
    <w:abstractNumId w:val="16"/>
  </w:num>
  <w:num w:numId="9" w16cid:durableId="1020937676">
    <w:abstractNumId w:val="17"/>
  </w:num>
  <w:num w:numId="10" w16cid:durableId="1393507185">
    <w:abstractNumId w:val="9"/>
  </w:num>
  <w:num w:numId="11" w16cid:durableId="996615141">
    <w:abstractNumId w:val="13"/>
  </w:num>
  <w:num w:numId="12" w16cid:durableId="295455096">
    <w:abstractNumId w:val="15"/>
  </w:num>
  <w:num w:numId="13" w16cid:durableId="450368300">
    <w:abstractNumId w:val="11"/>
  </w:num>
  <w:num w:numId="14" w16cid:durableId="22681988">
    <w:abstractNumId w:val="3"/>
  </w:num>
  <w:num w:numId="15" w16cid:durableId="595483803">
    <w:abstractNumId w:val="0"/>
  </w:num>
  <w:num w:numId="16" w16cid:durableId="1126894186">
    <w:abstractNumId w:val="12"/>
  </w:num>
  <w:num w:numId="17" w16cid:durableId="1121998443">
    <w:abstractNumId w:val="2"/>
  </w:num>
  <w:num w:numId="18" w16cid:durableId="1849707652">
    <w:abstractNumId w:val="7"/>
  </w:num>
  <w:num w:numId="19" w16cid:durableId="1769884178">
    <w:abstractNumId w:val="14"/>
  </w:num>
  <w:num w:numId="20" w16cid:durableId="1167793380">
    <w:abstractNumId w:val="5"/>
  </w:num>
  <w:num w:numId="21" w16cid:durableId="65857738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5C"/>
    <w:rsid w:val="00004CA8"/>
    <w:rsid w:val="000E218C"/>
    <w:rsid w:val="001B3F1D"/>
    <w:rsid w:val="001D7906"/>
    <w:rsid w:val="002660D4"/>
    <w:rsid w:val="00304A59"/>
    <w:rsid w:val="003B4FFB"/>
    <w:rsid w:val="004216D5"/>
    <w:rsid w:val="00426C86"/>
    <w:rsid w:val="00467E9C"/>
    <w:rsid w:val="004F064C"/>
    <w:rsid w:val="005B0121"/>
    <w:rsid w:val="006413D4"/>
    <w:rsid w:val="007A3A2A"/>
    <w:rsid w:val="00810018"/>
    <w:rsid w:val="009B4D5C"/>
    <w:rsid w:val="00D6110B"/>
    <w:rsid w:val="00D77267"/>
    <w:rsid w:val="00DD0762"/>
    <w:rsid w:val="00E6237A"/>
    <w:rsid w:val="00F27647"/>
    <w:rsid w:val="00F43D36"/>
    <w:rsid w:val="00FE48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D1EEE"/>
  <w15:chartTrackingRefBased/>
  <w15:docId w15:val="{1DB782FE-DBFC-4CBB-9513-EFE03453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B4D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426C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D5C"/>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unhideWhenUsed/>
    <w:rsid w:val="009B4D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B4D5C"/>
    <w:rPr>
      <w:b/>
      <w:bCs/>
    </w:rPr>
  </w:style>
  <w:style w:type="character" w:styleId="Emphasis">
    <w:name w:val="Emphasis"/>
    <w:basedOn w:val="DefaultParagraphFont"/>
    <w:uiPriority w:val="20"/>
    <w:qFormat/>
    <w:rsid w:val="009B4D5C"/>
    <w:rPr>
      <w:i/>
      <w:iCs/>
    </w:rPr>
  </w:style>
  <w:style w:type="paragraph" w:styleId="HTMLPreformatted">
    <w:name w:val="HTML Preformatted"/>
    <w:basedOn w:val="Normal"/>
    <w:link w:val="HTMLPreformattedChar"/>
    <w:uiPriority w:val="99"/>
    <w:semiHidden/>
    <w:unhideWhenUsed/>
    <w:rsid w:val="009B4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B4D5C"/>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9B4D5C"/>
  </w:style>
  <w:style w:type="character" w:customStyle="1" w:styleId="nn">
    <w:name w:val="nn"/>
    <w:basedOn w:val="DefaultParagraphFont"/>
    <w:rsid w:val="009B4D5C"/>
  </w:style>
  <w:style w:type="character" w:customStyle="1" w:styleId="k">
    <w:name w:val="k"/>
    <w:basedOn w:val="DefaultParagraphFont"/>
    <w:rsid w:val="009B4D5C"/>
  </w:style>
  <w:style w:type="character" w:customStyle="1" w:styleId="n">
    <w:name w:val="n"/>
    <w:basedOn w:val="DefaultParagraphFont"/>
    <w:rsid w:val="009B4D5C"/>
  </w:style>
  <w:style w:type="character" w:customStyle="1" w:styleId="o">
    <w:name w:val="o"/>
    <w:basedOn w:val="DefaultParagraphFont"/>
    <w:rsid w:val="009B4D5C"/>
  </w:style>
  <w:style w:type="character" w:customStyle="1" w:styleId="p">
    <w:name w:val="p"/>
    <w:basedOn w:val="DefaultParagraphFont"/>
    <w:rsid w:val="009B4D5C"/>
  </w:style>
  <w:style w:type="character" w:customStyle="1" w:styleId="s1">
    <w:name w:val="s1"/>
    <w:basedOn w:val="DefaultParagraphFont"/>
    <w:rsid w:val="009B4D5C"/>
  </w:style>
  <w:style w:type="character" w:customStyle="1" w:styleId="c1">
    <w:name w:val="c1"/>
    <w:basedOn w:val="DefaultParagraphFont"/>
    <w:rsid w:val="009B4D5C"/>
  </w:style>
  <w:style w:type="character" w:customStyle="1" w:styleId="kc">
    <w:name w:val="kc"/>
    <w:basedOn w:val="DefaultParagraphFont"/>
    <w:rsid w:val="009B4D5C"/>
  </w:style>
  <w:style w:type="character" w:customStyle="1" w:styleId="sa">
    <w:name w:val="sa"/>
    <w:basedOn w:val="DefaultParagraphFont"/>
    <w:rsid w:val="009B4D5C"/>
  </w:style>
  <w:style w:type="paragraph" w:styleId="ListParagraph">
    <w:name w:val="List Paragraph"/>
    <w:basedOn w:val="Normal"/>
    <w:uiPriority w:val="34"/>
    <w:qFormat/>
    <w:rsid w:val="009B4D5C"/>
    <w:pPr>
      <w:ind w:left="720"/>
      <w:contextualSpacing/>
    </w:pPr>
  </w:style>
  <w:style w:type="character" w:customStyle="1" w:styleId="Heading3Char">
    <w:name w:val="Heading 3 Char"/>
    <w:basedOn w:val="DefaultParagraphFont"/>
    <w:link w:val="Heading3"/>
    <w:uiPriority w:val="9"/>
    <w:semiHidden/>
    <w:rsid w:val="00426C8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14802">
      <w:bodyDiv w:val="1"/>
      <w:marLeft w:val="0"/>
      <w:marRight w:val="0"/>
      <w:marTop w:val="0"/>
      <w:marBottom w:val="0"/>
      <w:divBdr>
        <w:top w:val="none" w:sz="0" w:space="0" w:color="auto"/>
        <w:left w:val="none" w:sz="0" w:space="0" w:color="auto"/>
        <w:bottom w:val="none" w:sz="0" w:space="0" w:color="auto"/>
        <w:right w:val="none" w:sz="0" w:space="0" w:color="auto"/>
      </w:divBdr>
    </w:div>
    <w:div w:id="443381998">
      <w:bodyDiv w:val="1"/>
      <w:marLeft w:val="0"/>
      <w:marRight w:val="0"/>
      <w:marTop w:val="0"/>
      <w:marBottom w:val="0"/>
      <w:divBdr>
        <w:top w:val="none" w:sz="0" w:space="0" w:color="auto"/>
        <w:left w:val="none" w:sz="0" w:space="0" w:color="auto"/>
        <w:bottom w:val="none" w:sz="0" w:space="0" w:color="auto"/>
        <w:right w:val="none" w:sz="0" w:space="0" w:color="auto"/>
      </w:divBdr>
    </w:div>
    <w:div w:id="466702315">
      <w:bodyDiv w:val="1"/>
      <w:marLeft w:val="0"/>
      <w:marRight w:val="0"/>
      <w:marTop w:val="0"/>
      <w:marBottom w:val="0"/>
      <w:divBdr>
        <w:top w:val="none" w:sz="0" w:space="0" w:color="auto"/>
        <w:left w:val="none" w:sz="0" w:space="0" w:color="auto"/>
        <w:bottom w:val="none" w:sz="0" w:space="0" w:color="auto"/>
        <w:right w:val="none" w:sz="0" w:space="0" w:color="auto"/>
      </w:divBdr>
    </w:div>
    <w:div w:id="470752137">
      <w:bodyDiv w:val="1"/>
      <w:marLeft w:val="0"/>
      <w:marRight w:val="0"/>
      <w:marTop w:val="0"/>
      <w:marBottom w:val="0"/>
      <w:divBdr>
        <w:top w:val="none" w:sz="0" w:space="0" w:color="auto"/>
        <w:left w:val="none" w:sz="0" w:space="0" w:color="auto"/>
        <w:bottom w:val="none" w:sz="0" w:space="0" w:color="auto"/>
        <w:right w:val="none" w:sz="0" w:space="0" w:color="auto"/>
      </w:divBdr>
    </w:div>
    <w:div w:id="470950483">
      <w:bodyDiv w:val="1"/>
      <w:marLeft w:val="0"/>
      <w:marRight w:val="0"/>
      <w:marTop w:val="0"/>
      <w:marBottom w:val="0"/>
      <w:divBdr>
        <w:top w:val="none" w:sz="0" w:space="0" w:color="auto"/>
        <w:left w:val="none" w:sz="0" w:space="0" w:color="auto"/>
        <w:bottom w:val="none" w:sz="0" w:space="0" w:color="auto"/>
        <w:right w:val="none" w:sz="0" w:space="0" w:color="auto"/>
      </w:divBdr>
    </w:div>
    <w:div w:id="867370975">
      <w:bodyDiv w:val="1"/>
      <w:marLeft w:val="0"/>
      <w:marRight w:val="0"/>
      <w:marTop w:val="0"/>
      <w:marBottom w:val="0"/>
      <w:divBdr>
        <w:top w:val="none" w:sz="0" w:space="0" w:color="auto"/>
        <w:left w:val="none" w:sz="0" w:space="0" w:color="auto"/>
        <w:bottom w:val="none" w:sz="0" w:space="0" w:color="auto"/>
        <w:right w:val="none" w:sz="0" w:space="0" w:color="auto"/>
      </w:divBdr>
    </w:div>
    <w:div w:id="939290751">
      <w:bodyDiv w:val="1"/>
      <w:marLeft w:val="0"/>
      <w:marRight w:val="0"/>
      <w:marTop w:val="0"/>
      <w:marBottom w:val="0"/>
      <w:divBdr>
        <w:top w:val="none" w:sz="0" w:space="0" w:color="auto"/>
        <w:left w:val="none" w:sz="0" w:space="0" w:color="auto"/>
        <w:bottom w:val="none" w:sz="0" w:space="0" w:color="auto"/>
        <w:right w:val="none" w:sz="0" w:space="0" w:color="auto"/>
      </w:divBdr>
    </w:div>
    <w:div w:id="964434414">
      <w:bodyDiv w:val="1"/>
      <w:marLeft w:val="0"/>
      <w:marRight w:val="0"/>
      <w:marTop w:val="0"/>
      <w:marBottom w:val="0"/>
      <w:divBdr>
        <w:top w:val="none" w:sz="0" w:space="0" w:color="auto"/>
        <w:left w:val="none" w:sz="0" w:space="0" w:color="auto"/>
        <w:bottom w:val="none" w:sz="0" w:space="0" w:color="auto"/>
        <w:right w:val="none" w:sz="0" w:space="0" w:color="auto"/>
      </w:divBdr>
    </w:div>
    <w:div w:id="1057170439">
      <w:bodyDiv w:val="1"/>
      <w:marLeft w:val="0"/>
      <w:marRight w:val="0"/>
      <w:marTop w:val="0"/>
      <w:marBottom w:val="0"/>
      <w:divBdr>
        <w:top w:val="none" w:sz="0" w:space="0" w:color="auto"/>
        <w:left w:val="none" w:sz="0" w:space="0" w:color="auto"/>
        <w:bottom w:val="none" w:sz="0" w:space="0" w:color="auto"/>
        <w:right w:val="none" w:sz="0" w:space="0" w:color="auto"/>
      </w:divBdr>
    </w:div>
    <w:div w:id="1111703850">
      <w:bodyDiv w:val="1"/>
      <w:marLeft w:val="0"/>
      <w:marRight w:val="0"/>
      <w:marTop w:val="0"/>
      <w:marBottom w:val="0"/>
      <w:divBdr>
        <w:top w:val="none" w:sz="0" w:space="0" w:color="auto"/>
        <w:left w:val="none" w:sz="0" w:space="0" w:color="auto"/>
        <w:bottom w:val="none" w:sz="0" w:space="0" w:color="auto"/>
        <w:right w:val="none" w:sz="0" w:space="0" w:color="auto"/>
      </w:divBdr>
    </w:div>
    <w:div w:id="1324041734">
      <w:bodyDiv w:val="1"/>
      <w:marLeft w:val="0"/>
      <w:marRight w:val="0"/>
      <w:marTop w:val="0"/>
      <w:marBottom w:val="0"/>
      <w:divBdr>
        <w:top w:val="none" w:sz="0" w:space="0" w:color="auto"/>
        <w:left w:val="none" w:sz="0" w:space="0" w:color="auto"/>
        <w:bottom w:val="none" w:sz="0" w:space="0" w:color="auto"/>
        <w:right w:val="none" w:sz="0" w:space="0" w:color="auto"/>
      </w:divBdr>
      <w:divsChild>
        <w:div w:id="2026514042">
          <w:marLeft w:val="0"/>
          <w:marRight w:val="0"/>
          <w:marTop w:val="240"/>
          <w:marBottom w:val="0"/>
          <w:divBdr>
            <w:top w:val="none" w:sz="0" w:space="0" w:color="auto"/>
            <w:left w:val="none" w:sz="0" w:space="0" w:color="auto"/>
            <w:bottom w:val="none" w:sz="0" w:space="0" w:color="auto"/>
            <w:right w:val="none" w:sz="0" w:space="0" w:color="auto"/>
          </w:divBdr>
          <w:divsChild>
            <w:div w:id="2118478225">
              <w:marLeft w:val="0"/>
              <w:marRight w:val="0"/>
              <w:marTop w:val="0"/>
              <w:marBottom w:val="0"/>
              <w:divBdr>
                <w:top w:val="single" w:sz="6" w:space="4" w:color="auto"/>
                <w:left w:val="single" w:sz="6" w:space="4" w:color="auto"/>
                <w:bottom w:val="single" w:sz="6" w:space="4" w:color="auto"/>
                <w:right w:val="single" w:sz="6" w:space="4" w:color="auto"/>
              </w:divBdr>
              <w:divsChild>
                <w:div w:id="399796168">
                  <w:marLeft w:val="0"/>
                  <w:marRight w:val="0"/>
                  <w:marTop w:val="0"/>
                  <w:marBottom w:val="0"/>
                  <w:divBdr>
                    <w:top w:val="none" w:sz="0" w:space="0" w:color="auto"/>
                    <w:left w:val="none" w:sz="0" w:space="0" w:color="auto"/>
                    <w:bottom w:val="none" w:sz="0" w:space="0" w:color="auto"/>
                    <w:right w:val="none" w:sz="0" w:space="0" w:color="auto"/>
                  </w:divBdr>
                  <w:divsChild>
                    <w:div w:id="105350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3943">
          <w:marLeft w:val="0"/>
          <w:marRight w:val="0"/>
          <w:marTop w:val="240"/>
          <w:marBottom w:val="0"/>
          <w:divBdr>
            <w:top w:val="none" w:sz="0" w:space="0" w:color="auto"/>
            <w:left w:val="none" w:sz="0" w:space="0" w:color="auto"/>
            <w:bottom w:val="none" w:sz="0" w:space="0" w:color="auto"/>
            <w:right w:val="none" w:sz="0" w:space="0" w:color="auto"/>
          </w:divBdr>
          <w:divsChild>
            <w:div w:id="441072044">
              <w:marLeft w:val="0"/>
              <w:marRight w:val="0"/>
              <w:marTop w:val="0"/>
              <w:marBottom w:val="0"/>
              <w:divBdr>
                <w:top w:val="single" w:sz="6" w:space="4" w:color="auto"/>
                <w:left w:val="single" w:sz="6" w:space="4" w:color="auto"/>
                <w:bottom w:val="single" w:sz="6" w:space="4" w:color="auto"/>
                <w:right w:val="single" w:sz="6" w:space="4" w:color="auto"/>
              </w:divBdr>
              <w:divsChild>
                <w:div w:id="1229656870">
                  <w:marLeft w:val="0"/>
                  <w:marRight w:val="0"/>
                  <w:marTop w:val="0"/>
                  <w:marBottom w:val="0"/>
                  <w:divBdr>
                    <w:top w:val="none" w:sz="0" w:space="0" w:color="auto"/>
                    <w:left w:val="none" w:sz="0" w:space="0" w:color="auto"/>
                    <w:bottom w:val="none" w:sz="0" w:space="0" w:color="auto"/>
                    <w:right w:val="none" w:sz="0" w:space="0" w:color="auto"/>
                  </w:divBdr>
                  <w:divsChild>
                    <w:div w:id="1653750930">
                      <w:marLeft w:val="0"/>
                      <w:marRight w:val="0"/>
                      <w:marTop w:val="0"/>
                      <w:marBottom w:val="0"/>
                      <w:divBdr>
                        <w:top w:val="none" w:sz="0" w:space="0" w:color="auto"/>
                        <w:left w:val="none" w:sz="0" w:space="0" w:color="auto"/>
                        <w:bottom w:val="none" w:sz="0" w:space="0" w:color="auto"/>
                        <w:right w:val="none" w:sz="0" w:space="0" w:color="auto"/>
                      </w:divBdr>
                      <w:divsChild>
                        <w:div w:id="415321810">
                          <w:marLeft w:val="0"/>
                          <w:marRight w:val="0"/>
                          <w:marTop w:val="0"/>
                          <w:marBottom w:val="0"/>
                          <w:divBdr>
                            <w:top w:val="single" w:sz="6" w:space="0" w:color="EAEAEA"/>
                            <w:left w:val="single" w:sz="6" w:space="0" w:color="EAEAEA"/>
                            <w:bottom w:val="single" w:sz="6" w:space="0" w:color="EAEAEA"/>
                            <w:right w:val="single" w:sz="6" w:space="0" w:color="EAEAEA"/>
                          </w:divBdr>
                          <w:divsChild>
                            <w:div w:id="593437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7165837">
          <w:marLeft w:val="0"/>
          <w:marRight w:val="0"/>
          <w:marTop w:val="240"/>
          <w:marBottom w:val="0"/>
          <w:divBdr>
            <w:top w:val="none" w:sz="0" w:space="0" w:color="auto"/>
            <w:left w:val="none" w:sz="0" w:space="0" w:color="auto"/>
            <w:bottom w:val="none" w:sz="0" w:space="0" w:color="auto"/>
            <w:right w:val="none" w:sz="0" w:space="0" w:color="auto"/>
          </w:divBdr>
          <w:divsChild>
            <w:div w:id="1260941246">
              <w:marLeft w:val="0"/>
              <w:marRight w:val="0"/>
              <w:marTop w:val="0"/>
              <w:marBottom w:val="0"/>
              <w:divBdr>
                <w:top w:val="single" w:sz="6" w:space="4" w:color="auto"/>
                <w:left w:val="single" w:sz="6" w:space="4" w:color="auto"/>
                <w:bottom w:val="single" w:sz="6" w:space="4" w:color="auto"/>
                <w:right w:val="single" w:sz="6" w:space="4" w:color="auto"/>
              </w:divBdr>
              <w:divsChild>
                <w:div w:id="786849811">
                  <w:marLeft w:val="0"/>
                  <w:marRight w:val="0"/>
                  <w:marTop w:val="0"/>
                  <w:marBottom w:val="0"/>
                  <w:divBdr>
                    <w:top w:val="none" w:sz="0" w:space="0" w:color="auto"/>
                    <w:left w:val="none" w:sz="0" w:space="0" w:color="auto"/>
                    <w:bottom w:val="none" w:sz="0" w:space="0" w:color="auto"/>
                    <w:right w:val="none" w:sz="0" w:space="0" w:color="auto"/>
                  </w:divBdr>
                  <w:divsChild>
                    <w:div w:id="2204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6190">
          <w:marLeft w:val="0"/>
          <w:marRight w:val="0"/>
          <w:marTop w:val="240"/>
          <w:marBottom w:val="0"/>
          <w:divBdr>
            <w:top w:val="none" w:sz="0" w:space="0" w:color="auto"/>
            <w:left w:val="none" w:sz="0" w:space="0" w:color="auto"/>
            <w:bottom w:val="none" w:sz="0" w:space="0" w:color="auto"/>
            <w:right w:val="none" w:sz="0" w:space="0" w:color="auto"/>
          </w:divBdr>
          <w:divsChild>
            <w:div w:id="1135753919">
              <w:marLeft w:val="0"/>
              <w:marRight w:val="0"/>
              <w:marTop w:val="0"/>
              <w:marBottom w:val="0"/>
              <w:divBdr>
                <w:top w:val="single" w:sz="6" w:space="4" w:color="auto"/>
                <w:left w:val="single" w:sz="6" w:space="4" w:color="auto"/>
                <w:bottom w:val="single" w:sz="6" w:space="4" w:color="auto"/>
                <w:right w:val="single" w:sz="6" w:space="4" w:color="auto"/>
              </w:divBdr>
              <w:divsChild>
                <w:div w:id="1004017040">
                  <w:marLeft w:val="0"/>
                  <w:marRight w:val="0"/>
                  <w:marTop w:val="0"/>
                  <w:marBottom w:val="0"/>
                  <w:divBdr>
                    <w:top w:val="none" w:sz="0" w:space="0" w:color="auto"/>
                    <w:left w:val="none" w:sz="0" w:space="0" w:color="auto"/>
                    <w:bottom w:val="none" w:sz="0" w:space="0" w:color="auto"/>
                    <w:right w:val="none" w:sz="0" w:space="0" w:color="auto"/>
                  </w:divBdr>
                  <w:divsChild>
                    <w:div w:id="1520776774">
                      <w:marLeft w:val="0"/>
                      <w:marRight w:val="0"/>
                      <w:marTop w:val="0"/>
                      <w:marBottom w:val="0"/>
                      <w:divBdr>
                        <w:top w:val="none" w:sz="0" w:space="0" w:color="auto"/>
                        <w:left w:val="none" w:sz="0" w:space="0" w:color="auto"/>
                        <w:bottom w:val="none" w:sz="0" w:space="0" w:color="auto"/>
                        <w:right w:val="none" w:sz="0" w:space="0" w:color="auto"/>
                      </w:divBdr>
                      <w:divsChild>
                        <w:div w:id="1320840224">
                          <w:marLeft w:val="0"/>
                          <w:marRight w:val="0"/>
                          <w:marTop w:val="0"/>
                          <w:marBottom w:val="0"/>
                          <w:divBdr>
                            <w:top w:val="none" w:sz="0" w:space="0" w:color="auto"/>
                            <w:left w:val="none" w:sz="0" w:space="0" w:color="auto"/>
                            <w:bottom w:val="none" w:sz="0" w:space="0" w:color="auto"/>
                            <w:right w:val="none" w:sz="0" w:space="0" w:color="auto"/>
                          </w:divBdr>
                          <w:divsChild>
                            <w:div w:id="2318174">
                              <w:marLeft w:val="0"/>
                              <w:marRight w:val="0"/>
                              <w:marTop w:val="0"/>
                              <w:marBottom w:val="0"/>
                              <w:divBdr>
                                <w:top w:val="none" w:sz="0" w:space="0" w:color="auto"/>
                                <w:left w:val="none" w:sz="0" w:space="0" w:color="auto"/>
                                <w:bottom w:val="none" w:sz="0" w:space="0" w:color="auto"/>
                                <w:right w:val="none" w:sz="0" w:space="0" w:color="auto"/>
                              </w:divBdr>
                              <w:divsChild>
                                <w:div w:id="1816799959">
                                  <w:marLeft w:val="0"/>
                                  <w:marRight w:val="0"/>
                                  <w:marTop w:val="0"/>
                                  <w:marBottom w:val="0"/>
                                  <w:divBdr>
                                    <w:top w:val="none" w:sz="0" w:space="0" w:color="auto"/>
                                    <w:left w:val="none" w:sz="0" w:space="0" w:color="auto"/>
                                    <w:bottom w:val="none" w:sz="0" w:space="0" w:color="auto"/>
                                    <w:right w:val="none" w:sz="0" w:space="0" w:color="auto"/>
                                  </w:divBdr>
                                  <w:divsChild>
                                    <w:div w:id="146335344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137644451">
                          <w:marLeft w:val="0"/>
                          <w:marRight w:val="0"/>
                          <w:marTop w:val="0"/>
                          <w:marBottom w:val="0"/>
                          <w:divBdr>
                            <w:top w:val="single" w:sz="6" w:space="0" w:color="EAEAEA"/>
                            <w:left w:val="single" w:sz="6" w:space="0" w:color="EAEAEA"/>
                            <w:bottom w:val="single" w:sz="6" w:space="0" w:color="EAEAEA"/>
                            <w:right w:val="single" w:sz="6" w:space="0" w:color="EAEAEA"/>
                          </w:divBdr>
                          <w:divsChild>
                            <w:div w:id="10305680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969051">
      <w:bodyDiv w:val="1"/>
      <w:marLeft w:val="0"/>
      <w:marRight w:val="0"/>
      <w:marTop w:val="0"/>
      <w:marBottom w:val="0"/>
      <w:divBdr>
        <w:top w:val="none" w:sz="0" w:space="0" w:color="auto"/>
        <w:left w:val="none" w:sz="0" w:space="0" w:color="auto"/>
        <w:bottom w:val="none" w:sz="0" w:space="0" w:color="auto"/>
        <w:right w:val="none" w:sz="0" w:space="0" w:color="auto"/>
      </w:divBdr>
    </w:div>
    <w:div w:id="1528445499">
      <w:bodyDiv w:val="1"/>
      <w:marLeft w:val="0"/>
      <w:marRight w:val="0"/>
      <w:marTop w:val="0"/>
      <w:marBottom w:val="0"/>
      <w:divBdr>
        <w:top w:val="none" w:sz="0" w:space="0" w:color="auto"/>
        <w:left w:val="none" w:sz="0" w:space="0" w:color="auto"/>
        <w:bottom w:val="none" w:sz="0" w:space="0" w:color="auto"/>
        <w:right w:val="none" w:sz="0" w:space="0" w:color="auto"/>
      </w:divBdr>
      <w:divsChild>
        <w:div w:id="87585701">
          <w:marLeft w:val="0"/>
          <w:marRight w:val="0"/>
          <w:marTop w:val="240"/>
          <w:marBottom w:val="0"/>
          <w:divBdr>
            <w:top w:val="none" w:sz="0" w:space="0" w:color="auto"/>
            <w:left w:val="none" w:sz="0" w:space="0" w:color="auto"/>
            <w:bottom w:val="none" w:sz="0" w:space="0" w:color="auto"/>
            <w:right w:val="none" w:sz="0" w:space="0" w:color="auto"/>
          </w:divBdr>
          <w:divsChild>
            <w:div w:id="442387611">
              <w:marLeft w:val="0"/>
              <w:marRight w:val="0"/>
              <w:marTop w:val="0"/>
              <w:marBottom w:val="0"/>
              <w:divBdr>
                <w:top w:val="single" w:sz="6" w:space="4" w:color="auto"/>
                <w:left w:val="single" w:sz="6" w:space="4" w:color="auto"/>
                <w:bottom w:val="single" w:sz="6" w:space="4" w:color="auto"/>
                <w:right w:val="single" w:sz="6" w:space="4" w:color="auto"/>
              </w:divBdr>
              <w:divsChild>
                <w:div w:id="72162146">
                  <w:marLeft w:val="0"/>
                  <w:marRight w:val="0"/>
                  <w:marTop w:val="0"/>
                  <w:marBottom w:val="0"/>
                  <w:divBdr>
                    <w:top w:val="none" w:sz="0" w:space="0" w:color="auto"/>
                    <w:left w:val="none" w:sz="0" w:space="0" w:color="auto"/>
                    <w:bottom w:val="none" w:sz="0" w:space="0" w:color="auto"/>
                    <w:right w:val="none" w:sz="0" w:space="0" w:color="auto"/>
                  </w:divBdr>
                  <w:divsChild>
                    <w:div w:id="9240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5105">
          <w:marLeft w:val="0"/>
          <w:marRight w:val="0"/>
          <w:marTop w:val="240"/>
          <w:marBottom w:val="0"/>
          <w:divBdr>
            <w:top w:val="none" w:sz="0" w:space="0" w:color="auto"/>
            <w:left w:val="none" w:sz="0" w:space="0" w:color="auto"/>
            <w:bottom w:val="none" w:sz="0" w:space="0" w:color="auto"/>
            <w:right w:val="none" w:sz="0" w:space="0" w:color="auto"/>
          </w:divBdr>
          <w:divsChild>
            <w:div w:id="877475128">
              <w:marLeft w:val="0"/>
              <w:marRight w:val="0"/>
              <w:marTop w:val="0"/>
              <w:marBottom w:val="0"/>
              <w:divBdr>
                <w:top w:val="single" w:sz="6" w:space="4" w:color="auto"/>
                <w:left w:val="single" w:sz="6" w:space="4" w:color="auto"/>
                <w:bottom w:val="single" w:sz="6" w:space="4" w:color="auto"/>
                <w:right w:val="single" w:sz="6" w:space="4" w:color="auto"/>
              </w:divBdr>
              <w:divsChild>
                <w:div w:id="57244652">
                  <w:marLeft w:val="0"/>
                  <w:marRight w:val="0"/>
                  <w:marTop w:val="0"/>
                  <w:marBottom w:val="0"/>
                  <w:divBdr>
                    <w:top w:val="none" w:sz="0" w:space="0" w:color="auto"/>
                    <w:left w:val="none" w:sz="0" w:space="0" w:color="auto"/>
                    <w:bottom w:val="none" w:sz="0" w:space="0" w:color="auto"/>
                    <w:right w:val="none" w:sz="0" w:space="0" w:color="auto"/>
                  </w:divBdr>
                  <w:divsChild>
                    <w:div w:id="1701055108">
                      <w:marLeft w:val="0"/>
                      <w:marRight w:val="0"/>
                      <w:marTop w:val="0"/>
                      <w:marBottom w:val="0"/>
                      <w:divBdr>
                        <w:top w:val="none" w:sz="0" w:space="0" w:color="auto"/>
                        <w:left w:val="none" w:sz="0" w:space="0" w:color="auto"/>
                        <w:bottom w:val="none" w:sz="0" w:space="0" w:color="auto"/>
                        <w:right w:val="none" w:sz="0" w:space="0" w:color="auto"/>
                      </w:divBdr>
                      <w:divsChild>
                        <w:div w:id="1677229998">
                          <w:marLeft w:val="0"/>
                          <w:marRight w:val="0"/>
                          <w:marTop w:val="0"/>
                          <w:marBottom w:val="0"/>
                          <w:divBdr>
                            <w:top w:val="single" w:sz="6" w:space="0" w:color="EAEAEA"/>
                            <w:left w:val="single" w:sz="6" w:space="0" w:color="EAEAEA"/>
                            <w:bottom w:val="single" w:sz="6" w:space="0" w:color="EAEAEA"/>
                            <w:right w:val="single" w:sz="6" w:space="0" w:color="EAEAEA"/>
                          </w:divBdr>
                          <w:divsChild>
                            <w:div w:id="7538639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4565082">
          <w:marLeft w:val="0"/>
          <w:marRight w:val="0"/>
          <w:marTop w:val="240"/>
          <w:marBottom w:val="0"/>
          <w:divBdr>
            <w:top w:val="none" w:sz="0" w:space="0" w:color="auto"/>
            <w:left w:val="none" w:sz="0" w:space="0" w:color="auto"/>
            <w:bottom w:val="none" w:sz="0" w:space="0" w:color="auto"/>
            <w:right w:val="none" w:sz="0" w:space="0" w:color="auto"/>
          </w:divBdr>
          <w:divsChild>
            <w:div w:id="923879936">
              <w:marLeft w:val="0"/>
              <w:marRight w:val="0"/>
              <w:marTop w:val="0"/>
              <w:marBottom w:val="0"/>
              <w:divBdr>
                <w:top w:val="single" w:sz="6" w:space="4" w:color="auto"/>
                <w:left w:val="single" w:sz="6" w:space="4" w:color="auto"/>
                <w:bottom w:val="single" w:sz="6" w:space="4" w:color="auto"/>
                <w:right w:val="single" w:sz="6" w:space="4" w:color="auto"/>
              </w:divBdr>
              <w:divsChild>
                <w:div w:id="1974822871">
                  <w:marLeft w:val="0"/>
                  <w:marRight w:val="0"/>
                  <w:marTop w:val="0"/>
                  <w:marBottom w:val="0"/>
                  <w:divBdr>
                    <w:top w:val="none" w:sz="0" w:space="0" w:color="auto"/>
                    <w:left w:val="none" w:sz="0" w:space="0" w:color="auto"/>
                    <w:bottom w:val="none" w:sz="0" w:space="0" w:color="auto"/>
                    <w:right w:val="none" w:sz="0" w:space="0" w:color="auto"/>
                  </w:divBdr>
                  <w:divsChild>
                    <w:div w:id="10176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935300">
          <w:marLeft w:val="0"/>
          <w:marRight w:val="0"/>
          <w:marTop w:val="240"/>
          <w:marBottom w:val="0"/>
          <w:divBdr>
            <w:top w:val="none" w:sz="0" w:space="0" w:color="auto"/>
            <w:left w:val="none" w:sz="0" w:space="0" w:color="auto"/>
            <w:bottom w:val="none" w:sz="0" w:space="0" w:color="auto"/>
            <w:right w:val="none" w:sz="0" w:space="0" w:color="auto"/>
          </w:divBdr>
          <w:divsChild>
            <w:div w:id="1957104279">
              <w:marLeft w:val="0"/>
              <w:marRight w:val="0"/>
              <w:marTop w:val="0"/>
              <w:marBottom w:val="0"/>
              <w:divBdr>
                <w:top w:val="single" w:sz="6" w:space="4" w:color="auto"/>
                <w:left w:val="single" w:sz="6" w:space="4" w:color="auto"/>
                <w:bottom w:val="single" w:sz="6" w:space="4" w:color="auto"/>
                <w:right w:val="single" w:sz="6" w:space="4" w:color="auto"/>
              </w:divBdr>
              <w:divsChild>
                <w:div w:id="1371223994">
                  <w:marLeft w:val="0"/>
                  <w:marRight w:val="0"/>
                  <w:marTop w:val="0"/>
                  <w:marBottom w:val="0"/>
                  <w:divBdr>
                    <w:top w:val="none" w:sz="0" w:space="0" w:color="auto"/>
                    <w:left w:val="none" w:sz="0" w:space="0" w:color="auto"/>
                    <w:bottom w:val="none" w:sz="0" w:space="0" w:color="auto"/>
                    <w:right w:val="none" w:sz="0" w:space="0" w:color="auto"/>
                  </w:divBdr>
                  <w:divsChild>
                    <w:div w:id="1760324117">
                      <w:marLeft w:val="0"/>
                      <w:marRight w:val="0"/>
                      <w:marTop w:val="0"/>
                      <w:marBottom w:val="0"/>
                      <w:divBdr>
                        <w:top w:val="none" w:sz="0" w:space="0" w:color="auto"/>
                        <w:left w:val="none" w:sz="0" w:space="0" w:color="auto"/>
                        <w:bottom w:val="none" w:sz="0" w:space="0" w:color="auto"/>
                        <w:right w:val="none" w:sz="0" w:space="0" w:color="auto"/>
                      </w:divBdr>
                      <w:divsChild>
                        <w:div w:id="786317787">
                          <w:marLeft w:val="0"/>
                          <w:marRight w:val="0"/>
                          <w:marTop w:val="0"/>
                          <w:marBottom w:val="0"/>
                          <w:divBdr>
                            <w:top w:val="none" w:sz="0" w:space="0" w:color="auto"/>
                            <w:left w:val="none" w:sz="0" w:space="0" w:color="auto"/>
                            <w:bottom w:val="none" w:sz="0" w:space="0" w:color="auto"/>
                            <w:right w:val="none" w:sz="0" w:space="0" w:color="auto"/>
                          </w:divBdr>
                          <w:divsChild>
                            <w:div w:id="1964336553">
                              <w:marLeft w:val="0"/>
                              <w:marRight w:val="0"/>
                              <w:marTop w:val="0"/>
                              <w:marBottom w:val="0"/>
                              <w:divBdr>
                                <w:top w:val="none" w:sz="0" w:space="0" w:color="auto"/>
                                <w:left w:val="none" w:sz="0" w:space="0" w:color="auto"/>
                                <w:bottom w:val="none" w:sz="0" w:space="0" w:color="auto"/>
                                <w:right w:val="none" w:sz="0" w:space="0" w:color="auto"/>
                              </w:divBdr>
                              <w:divsChild>
                                <w:div w:id="546644557">
                                  <w:marLeft w:val="0"/>
                                  <w:marRight w:val="0"/>
                                  <w:marTop w:val="0"/>
                                  <w:marBottom w:val="0"/>
                                  <w:divBdr>
                                    <w:top w:val="none" w:sz="0" w:space="0" w:color="auto"/>
                                    <w:left w:val="none" w:sz="0" w:space="0" w:color="auto"/>
                                    <w:bottom w:val="none" w:sz="0" w:space="0" w:color="auto"/>
                                    <w:right w:val="none" w:sz="0" w:space="0" w:color="auto"/>
                                  </w:divBdr>
                                  <w:divsChild>
                                    <w:div w:id="249319534">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560750366">
                          <w:marLeft w:val="0"/>
                          <w:marRight w:val="0"/>
                          <w:marTop w:val="0"/>
                          <w:marBottom w:val="0"/>
                          <w:divBdr>
                            <w:top w:val="single" w:sz="6" w:space="0" w:color="EAEAEA"/>
                            <w:left w:val="single" w:sz="6" w:space="0" w:color="EAEAEA"/>
                            <w:bottom w:val="single" w:sz="6" w:space="0" w:color="EAEAEA"/>
                            <w:right w:val="single" w:sz="6" w:space="0" w:color="EAEAEA"/>
                          </w:divBdr>
                          <w:divsChild>
                            <w:div w:id="9478720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748789">
      <w:bodyDiv w:val="1"/>
      <w:marLeft w:val="0"/>
      <w:marRight w:val="0"/>
      <w:marTop w:val="0"/>
      <w:marBottom w:val="0"/>
      <w:divBdr>
        <w:top w:val="none" w:sz="0" w:space="0" w:color="auto"/>
        <w:left w:val="none" w:sz="0" w:space="0" w:color="auto"/>
        <w:bottom w:val="none" w:sz="0" w:space="0" w:color="auto"/>
        <w:right w:val="none" w:sz="0" w:space="0" w:color="auto"/>
      </w:divBdr>
    </w:div>
    <w:div w:id="197945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package" Target="embeddings/Microsoft_Excel_Worksheet.xlsx"/><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1346</TotalTime>
  <Pages>9</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alock</dc:creator>
  <cp:keywords/>
  <dc:description/>
  <cp:lastModifiedBy>Satyam alock</cp:lastModifiedBy>
  <cp:revision>3</cp:revision>
  <dcterms:created xsi:type="dcterms:W3CDTF">2024-01-13T12:22:00Z</dcterms:created>
  <dcterms:modified xsi:type="dcterms:W3CDTF">2024-01-14T10:57:00Z</dcterms:modified>
</cp:coreProperties>
</file>